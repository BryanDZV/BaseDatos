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5B4F3" w14:textId="77777777" w:rsidR="009E59C7" w:rsidRPr="00A96F7B" w:rsidRDefault="00000000">
      <w:pPr>
        <w:pStyle w:val="Ttulo"/>
        <w:rPr>
          <w:lang w:val="es-ES"/>
        </w:rPr>
      </w:pPr>
      <w:r w:rsidRPr="00A96F7B">
        <w:rPr>
          <w:lang w:val="es-ES"/>
        </w:rPr>
        <w:t>5.5 Control de usuarios en Oracle</w:t>
      </w:r>
    </w:p>
    <w:p w14:paraId="0E0BBF7F" w14:textId="77777777" w:rsidR="009E59C7" w:rsidRPr="00A96F7B" w:rsidRDefault="00000000">
      <w:pPr>
        <w:pStyle w:val="Ttulo1"/>
        <w:rPr>
          <w:lang w:val="es-ES"/>
        </w:rPr>
      </w:pPr>
      <w:r w:rsidRPr="00A96F7B">
        <w:rPr>
          <w:lang w:val="es-ES"/>
        </w:rPr>
        <w:t>5.5.1 Creación de usuarios en Oracle</w:t>
      </w:r>
    </w:p>
    <w:p w14:paraId="73BE3038" w14:textId="77777777" w:rsidR="009E59C7" w:rsidRPr="00A96F7B" w:rsidRDefault="00000000">
      <w:pPr>
        <w:rPr>
          <w:lang w:val="es-ES"/>
        </w:rPr>
      </w:pPr>
      <w:r w:rsidRPr="00A96F7B">
        <w:rPr>
          <w:lang w:val="es-ES"/>
        </w:rPr>
        <w:br/>
        <w:t>La sentencia de creación de usuarios (que es compatible con SQL estándar) es:</w:t>
      </w:r>
      <w:r w:rsidRPr="00A96F7B">
        <w:rPr>
          <w:lang w:val="es-ES"/>
        </w:rPr>
        <w:br/>
      </w:r>
      <w:r w:rsidRPr="00A96F7B">
        <w:rPr>
          <w:lang w:val="es-ES"/>
        </w:rPr>
        <w:br/>
        <w:t>CREATE USER nombre IDENTIFIED BY contraseña [opciones]</w:t>
      </w:r>
      <w:r w:rsidRPr="00A96F7B">
        <w:rPr>
          <w:lang w:val="es-ES"/>
        </w:rPr>
        <w:br/>
        <w:t>El formato completo de la instrucción con todas sus cláusulas es:</w:t>
      </w:r>
      <w:r w:rsidRPr="00A96F7B">
        <w:rPr>
          <w:lang w:val="es-ES"/>
        </w:rPr>
        <w:br/>
      </w:r>
      <w:r w:rsidRPr="00A96F7B">
        <w:rPr>
          <w:lang w:val="es-ES"/>
        </w:rPr>
        <w:br/>
        <w:t xml:space="preserve">CREATE USER nombre {IDENTIFIED BY contraseña  | </w:t>
      </w:r>
      <w:r w:rsidRPr="00A96F7B">
        <w:rPr>
          <w:lang w:val="es-ES"/>
        </w:rPr>
        <w:br/>
        <w:t xml:space="preserve">                EXTERNALLY | </w:t>
      </w:r>
      <w:r w:rsidRPr="00A96F7B">
        <w:rPr>
          <w:lang w:val="es-ES"/>
        </w:rPr>
        <w:br/>
        <w:t xml:space="preserve">                GLOBALLY AS </w:t>
      </w:r>
      <w:proofErr w:type="spellStart"/>
      <w:r w:rsidRPr="00A96F7B">
        <w:rPr>
          <w:lang w:val="es-ES"/>
        </w:rPr>
        <w:t>nombreGlobal</w:t>
      </w:r>
      <w:proofErr w:type="spellEnd"/>
      <w:r w:rsidRPr="00A96F7B">
        <w:rPr>
          <w:lang w:val="es-ES"/>
        </w:rPr>
        <w:t>}</w:t>
      </w:r>
      <w:r w:rsidRPr="00A96F7B">
        <w:rPr>
          <w:lang w:val="es-ES"/>
        </w:rPr>
        <w:br/>
        <w:t xml:space="preserve">[DEFAULT TABLESPACE </w:t>
      </w:r>
      <w:proofErr w:type="spellStart"/>
      <w:r w:rsidRPr="00A96F7B">
        <w:rPr>
          <w:lang w:val="es-ES"/>
        </w:rPr>
        <w:t>tableSpacePorDefecto</w:t>
      </w:r>
      <w:proofErr w:type="spellEnd"/>
      <w:r w:rsidRPr="00A96F7B">
        <w:rPr>
          <w:lang w:val="es-ES"/>
        </w:rPr>
        <w:t>]</w:t>
      </w:r>
      <w:r w:rsidRPr="00A96F7B">
        <w:rPr>
          <w:lang w:val="es-ES"/>
        </w:rPr>
        <w:br/>
        <w:t xml:space="preserve">[TEMPORARY TABLESPACE </w:t>
      </w:r>
      <w:proofErr w:type="spellStart"/>
      <w:r w:rsidRPr="00A96F7B">
        <w:rPr>
          <w:lang w:val="es-ES"/>
        </w:rPr>
        <w:t>tableSpacetTemporal</w:t>
      </w:r>
      <w:proofErr w:type="spellEnd"/>
      <w:r w:rsidRPr="00A96F7B">
        <w:rPr>
          <w:lang w:val="es-ES"/>
        </w:rPr>
        <w:t>]</w:t>
      </w:r>
      <w:r w:rsidRPr="00A96F7B">
        <w:rPr>
          <w:lang w:val="es-ES"/>
        </w:rPr>
        <w:br/>
        <w:t xml:space="preserve">[QUOTA {cantidad [K|M] | UNLIMITED} ON </w:t>
      </w:r>
      <w:proofErr w:type="spellStart"/>
      <w:r w:rsidRPr="00A96F7B">
        <w:rPr>
          <w:lang w:val="es-ES"/>
        </w:rPr>
        <w:t>tablespace</w:t>
      </w:r>
      <w:proofErr w:type="spellEnd"/>
      <w:r w:rsidRPr="00A96F7B">
        <w:rPr>
          <w:lang w:val="es-ES"/>
        </w:rPr>
        <w:br/>
        <w:t xml:space="preserve">  [QUOTA {cantidad [K|M] | UNLIMITED} ON </w:t>
      </w:r>
      <w:proofErr w:type="spellStart"/>
      <w:r w:rsidRPr="00A96F7B">
        <w:rPr>
          <w:lang w:val="es-ES"/>
        </w:rPr>
        <w:t>tablespace</w:t>
      </w:r>
      <w:proofErr w:type="spellEnd"/>
      <w:r w:rsidRPr="00A96F7B">
        <w:rPr>
          <w:lang w:val="es-ES"/>
        </w:rPr>
        <w:t xml:space="preserve"> […]]</w:t>
      </w:r>
      <w:r w:rsidRPr="00A96F7B">
        <w:rPr>
          <w:lang w:val="es-ES"/>
        </w:rPr>
        <w:br/>
        <w:t>]</w:t>
      </w:r>
      <w:r w:rsidRPr="00A96F7B">
        <w:rPr>
          <w:lang w:val="es-ES"/>
        </w:rPr>
        <w:br/>
        <w:t>[PASSWORD EXPIRE]</w:t>
      </w:r>
      <w:r w:rsidRPr="00A96F7B">
        <w:rPr>
          <w:lang w:val="es-ES"/>
        </w:rPr>
        <w:br/>
        <w:t>[ACCOUNT {UNLOCK|LOCK}];</w:t>
      </w:r>
      <w:r w:rsidRPr="00A96F7B">
        <w:rPr>
          <w:lang w:val="es-ES"/>
        </w:rPr>
        <w:br/>
        <w:t>[PROFILE {perfil | DEFAULT}]</w:t>
      </w:r>
      <w:r w:rsidRPr="00A96F7B">
        <w:rPr>
          <w:lang w:val="es-ES"/>
        </w:rPr>
        <w:br/>
        <w:t>Sólo la primera línea es obligatoria, el resto posee opciones por defecto que se aplican si no se especifica cada apartado (no hace falta especificar todos, sólo las líneas que nos interesen).</w:t>
      </w:r>
      <w:r w:rsidRPr="00A96F7B">
        <w:rPr>
          <w:lang w:val="es-ES"/>
        </w:rPr>
        <w:br/>
      </w:r>
      <w:r w:rsidRPr="00A96F7B">
        <w:rPr>
          <w:lang w:val="es-ES"/>
        </w:rPr>
        <w:br/>
        <w:t>Ejemplo:</w:t>
      </w:r>
      <w:r w:rsidRPr="00A96F7B">
        <w:rPr>
          <w:lang w:val="es-ES"/>
        </w:rPr>
        <w:br/>
      </w:r>
      <w:r w:rsidRPr="00A96F7B">
        <w:rPr>
          <w:lang w:val="es-ES"/>
        </w:rPr>
        <w:br/>
        <w:t xml:space="preserve">CREATE USER </w:t>
      </w:r>
      <w:proofErr w:type="spellStart"/>
      <w:r w:rsidRPr="00A96F7B">
        <w:rPr>
          <w:lang w:val="es-ES"/>
        </w:rPr>
        <w:t>jsanchez</w:t>
      </w:r>
      <w:proofErr w:type="spellEnd"/>
      <w:r w:rsidRPr="00A96F7B">
        <w:rPr>
          <w:lang w:val="es-ES"/>
        </w:rPr>
        <w:t xml:space="preserve"> IDENTIFIED BY Caracola </w:t>
      </w:r>
      <w:r w:rsidRPr="00A96F7B">
        <w:rPr>
          <w:lang w:val="es-ES"/>
        </w:rPr>
        <w:br/>
        <w:t>DEFAULT TABLESPACE Usuarios</w:t>
      </w:r>
      <w:r w:rsidRPr="00A96F7B">
        <w:rPr>
          <w:lang w:val="es-ES"/>
        </w:rPr>
        <w:br/>
        <w:t xml:space="preserve">QUOTA 15M ON Usuarios //Se dan 15MBytes de espacio en el </w:t>
      </w:r>
      <w:proofErr w:type="spellStart"/>
      <w:r w:rsidRPr="00A96F7B">
        <w:rPr>
          <w:lang w:val="es-ES"/>
        </w:rPr>
        <w:t>tablespace</w:t>
      </w:r>
      <w:proofErr w:type="spellEnd"/>
      <w:r w:rsidRPr="00A96F7B">
        <w:rPr>
          <w:lang w:val="es-ES"/>
        </w:rPr>
        <w:br/>
        <w:t>ACCOUNT LOCK; //La cuenta estará bloqueada</w:t>
      </w:r>
      <w:r w:rsidRPr="00A96F7B">
        <w:rPr>
          <w:lang w:val="es-ES"/>
        </w:rPr>
        <w:br/>
      </w:r>
      <w:r w:rsidRPr="00A96F7B">
        <w:rPr>
          <w:lang w:val="es-ES"/>
        </w:rPr>
        <w:br/>
        <w:t>La contraseña, si no se usan comillas dobles, no puede tener ni espacios en blanco ni caracteres nacionales como la eñe. En caso de querer usar estos símbolos se usan comillas dobles, lo que permitirá establecer contraseñas más complejas.</w:t>
      </w:r>
      <w:r w:rsidRPr="00A96F7B">
        <w:rPr>
          <w:lang w:val="es-ES"/>
        </w:rPr>
        <w:br/>
      </w:r>
    </w:p>
    <w:p w14:paraId="624CC050" w14:textId="77777777" w:rsidR="009E59C7" w:rsidRPr="00A96F7B" w:rsidRDefault="00000000">
      <w:pPr>
        <w:pStyle w:val="Ttulo2"/>
        <w:rPr>
          <w:lang w:val="es-ES"/>
        </w:rPr>
      </w:pPr>
      <w:r w:rsidRPr="00A96F7B">
        <w:rPr>
          <w:lang w:val="es-ES"/>
        </w:rPr>
        <w:t>5.5.2 Modificación de usuarios</w:t>
      </w:r>
    </w:p>
    <w:p w14:paraId="357AB386" w14:textId="77777777" w:rsidR="009E59C7" w:rsidRPr="00A96F7B" w:rsidRDefault="00000000">
      <w:pPr>
        <w:rPr>
          <w:lang w:val="es-ES"/>
        </w:rPr>
      </w:pPr>
      <w:r w:rsidRPr="00A96F7B">
        <w:rPr>
          <w:lang w:val="es-ES"/>
        </w:rPr>
        <w:br/>
        <w:t>Cada parámetro indicado anteriormente se puede modificar mediante la instrucción ALTER USER que se utiliza igual que CREATE USER. Ejemplo:</w:t>
      </w:r>
      <w:r w:rsidRPr="00A96F7B">
        <w:rPr>
          <w:lang w:val="es-ES"/>
        </w:rPr>
        <w:br/>
      </w:r>
      <w:r w:rsidRPr="00A96F7B">
        <w:rPr>
          <w:lang w:val="es-ES"/>
        </w:rPr>
        <w:br/>
      </w:r>
      <w:r w:rsidRPr="00A96F7B">
        <w:rPr>
          <w:lang w:val="es-ES"/>
        </w:rPr>
        <w:lastRenderedPageBreak/>
        <w:t xml:space="preserve">ALTER USER </w:t>
      </w:r>
      <w:proofErr w:type="spellStart"/>
      <w:r w:rsidRPr="00A96F7B">
        <w:rPr>
          <w:lang w:val="es-ES"/>
        </w:rPr>
        <w:t>jsanchez</w:t>
      </w:r>
      <w:proofErr w:type="spellEnd"/>
      <w:r w:rsidRPr="00A96F7B">
        <w:rPr>
          <w:lang w:val="es-ES"/>
        </w:rPr>
        <w:t xml:space="preserve"> QUOTA UNLIMITED ON usuarios </w:t>
      </w:r>
      <w:r w:rsidRPr="00A96F7B">
        <w:rPr>
          <w:lang w:val="es-ES"/>
        </w:rPr>
        <w:br/>
      </w:r>
    </w:p>
    <w:p w14:paraId="3F45FC30" w14:textId="77777777" w:rsidR="009E59C7" w:rsidRPr="00A96F7B" w:rsidRDefault="00000000">
      <w:pPr>
        <w:pStyle w:val="Ttulo2"/>
        <w:rPr>
          <w:lang w:val="es-ES"/>
        </w:rPr>
      </w:pPr>
      <w:r w:rsidRPr="00A96F7B">
        <w:rPr>
          <w:lang w:val="es-ES"/>
        </w:rPr>
        <w:t>5.5.3 Borrado de usuarios</w:t>
      </w:r>
    </w:p>
    <w:p w14:paraId="7AE8957A" w14:textId="77777777" w:rsidR="009E59C7" w:rsidRPr="00A96F7B" w:rsidRDefault="00000000">
      <w:pPr>
        <w:rPr>
          <w:lang w:val="es-ES"/>
        </w:rPr>
      </w:pPr>
      <w:r w:rsidRPr="00A96F7B">
        <w:rPr>
          <w:lang w:val="es-ES"/>
        </w:rPr>
        <w:br/>
        <w:t>Se realiza mediante:</w:t>
      </w:r>
      <w:r w:rsidRPr="00A96F7B">
        <w:rPr>
          <w:lang w:val="es-ES"/>
        </w:rPr>
        <w:br/>
      </w:r>
      <w:r w:rsidRPr="00A96F7B">
        <w:rPr>
          <w:lang w:val="es-ES"/>
        </w:rPr>
        <w:br/>
        <w:t>DROP USER usuario [CASCADE]</w:t>
      </w:r>
      <w:r w:rsidRPr="00A96F7B">
        <w:rPr>
          <w:lang w:val="es-ES"/>
        </w:rPr>
        <w:br/>
        <w:t>La opción CASCADE elimina los objetos del esquema del usuario antes de eliminar al propio usuario. Es obligatorio si el esquema contiene objetos.</w:t>
      </w:r>
      <w:r w:rsidRPr="00A96F7B">
        <w:rPr>
          <w:lang w:val="es-ES"/>
        </w:rPr>
        <w:br/>
      </w:r>
    </w:p>
    <w:p w14:paraId="47BB5392" w14:textId="77777777" w:rsidR="009E59C7" w:rsidRPr="00A96F7B" w:rsidRDefault="00000000">
      <w:pPr>
        <w:pStyle w:val="Ttulo2"/>
        <w:rPr>
          <w:lang w:val="es-ES"/>
        </w:rPr>
      </w:pPr>
      <w:r w:rsidRPr="00A96F7B">
        <w:rPr>
          <w:lang w:val="es-ES"/>
        </w:rPr>
        <w:t>5.5.4 Consultar usuarios</w:t>
      </w:r>
    </w:p>
    <w:p w14:paraId="7881D164" w14:textId="77777777" w:rsidR="009E59C7" w:rsidRPr="00A96F7B" w:rsidRDefault="00000000">
      <w:pPr>
        <w:rPr>
          <w:lang w:val="es-ES"/>
        </w:rPr>
      </w:pPr>
      <w:r w:rsidRPr="00A96F7B">
        <w:rPr>
          <w:lang w:val="es-ES"/>
        </w:rPr>
        <w:br/>
        <w:t>La vista administrativa DBA_USERS muestra la lista y configuración de todos los usuarios del sistema. Para observar la estructura de la vista, siempre es conveniente usar DESCRIBE DBA_USERS con el fin de consultar las columnas que nos interesen más</w:t>
      </w:r>
      <w:r w:rsidRPr="00A96F7B">
        <w:rPr>
          <w:lang w:val="es-ES"/>
        </w:rPr>
        <w:br/>
      </w:r>
    </w:p>
    <w:p w14:paraId="274AE2DD" w14:textId="77777777" w:rsidR="009E59C7" w:rsidRPr="00A96F7B" w:rsidRDefault="00000000">
      <w:pPr>
        <w:pStyle w:val="Ttulo1"/>
        <w:rPr>
          <w:lang w:val="es-ES"/>
        </w:rPr>
      </w:pPr>
      <w:r w:rsidRPr="00A96F7B">
        <w:rPr>
          <w:lang w:val="es-ES"/>
        </w:rPr>
        <w:t>5.6 Control de privilegios en Oracle</w:t>
      </w:r>
    </w:p>
    <w:p w14:paraId="7EEE03BC" w14:textId="77777777" w:rsidR="009E59C7" w:rsidRPr="00A96F7B" w:rsidRDefault="00000000">
      <w:pPr>
        <w:rPr>
          <w:lang w:val="es-ES"/>
        </w:rPr>
      </w:pPr>
      <w:r w:rsidRPr="00A96F7B">
        <w:rPr>
          <w:lang w:val="es-ES"/>
        </w:rPr>
        <w:br/>
        <w:t>Los privilegios son permisos que damos a los usuarios para que puedan realizar ciertas operaciones con la base de datos. En Oracle hay más de cien posibles privilegios. Se dividen en:</w:t>
      </w:r>
      <w:r w:rsidRPr="00A96F7B">
        <w:rPr>
          <w:lang w:val="es-ES"/>
        </w:rPr>
        <w:br/>
      </w:r>
      <w:r w:rsidRPr="00A96F7B">
        <w:rPr>
          <w:lang w:val="es-ES"/>
        </w:rPr>
        <w:br/>
        <w:t xml:space="preserve">Privilegios de sistema. Son permisos para modificar el funcionamiento de la base de datos. Son cambios, en definitiva, que afectan a todos </w:t>
      </w:r>
      <w:proofErr w:type="gramStart"/>
      <w:r w:rsidRPr="00A96F7B">
        <w:rPr>
          <w:lang w:val="es-ES"/>
        </w:rPr>
        <w:t>los usuarios y usuarias</w:t>
      </w:r>
      <w:proofErr w:type="gramEnd"/>
      <w:r w:rsidRPr="00A96F7B">
        <w:rPr>
          <w:lang w:val="es-ES"/>
        </w:rPr>
        <w:t>.</w:t>
      </w:r>
      <w:r w:rsidRPr="00A96F7B">
        <w:rPr>
          <w:lang w:val="es-ES"/>
        </w:rPr>
        <w:br/>
        <w:t>Privilegios de objeto. Son permisos que se aplican a un objeto concreto de la base de datos.</w:t>
      </w:r>
      <w:r w:rsidRPr="00A96F7B">
        <w:rPr>
          <w:lang w:val="es-ES"/>
        </w:rPr>
        <w:br/>
      </w:r>
    </w:p>
    <w:p w14:paraId="0C124022" w14:textId="77777777" w:rsidR="009E59C7" w:rsidRPr="00A96F7B" w:rsidRDefault="00000000">
      <w:pPr>
        <w:pStyle w:val="Ttulo2"/>
        <w:rPr>
          <w:lang w:val="es-ES"/>
        </w:rPr>
      </w:pPr>
      <w:r w:rsidRPr="00A96F7B">
        <w:rPr>
          <w:lang w:val="es-ES"/>
        </w:rPr>
        <w:t>5.6.1 Privilegios de sistema</w:t>
      </w:r>
    </w:p>
    <w:p w14:paraId="0276AA7C" w14:textId="77777777" w:rsidR="00A96F7B" w:rsidRDefault="00000000" w:rsidP="00A96F7B">
      <w:pPr>
        <w:rPr>
          <w:lang w:val="es-ES"/>
        </w:rPr>
      </w:pPr>
      <w:r w:rsidRPr="00A96F7B">
        <w:rPr>
          <w:lang w:val="es-ES"/>
        </w:rPr>
        <w:br/>
        <w:t>Se comentan algunos de los privilegios de sistema más importantes</w:t>
      </w:r>
      <w:r w:rsidRPr="00A96F7B">
        <w:rPr>
          <w:lang w:val="es-ES"/>
        </w:rPr>
        <w:br/>
      </w:r>
      <w:r w:rsidRPr="00A96F7B">
        <w:rPr>
          <w:lang w:val="es-ES"/>
        </w:rPr>
        <w:br/>
        <w:t>Privilegio               | Significado</w:t>
      </w:r>
      <w:r w:rsidRPr="00A96F7B">
        <w:rPr>
          <w:lang w:val="es-ES"/>
        </w:rPr>
        <w:br/>
        <w:t>------------------------|------------------------------------------------</w:t>
      </w:r>
      <w:r w:rsidRPr="00A96F7B">
        <w:rPr>
          <w:lang w:val="es-ES"/>
        </w:rPr>
        <w:br/>
        <w:t>CREATE SESSION           | Permite al usuario conectar con la base de datos</w:t>
      </w:r>
      <w:r w:rsidRPr="00A96F7B">
        <w:rPr>
          <w:lang w:val="es-ES"/>
        </w:rPr>
        <w:br/>
        <w:t>RESTRICTED SESSION       | Permite al usuario establecer sesión con la base de datos en caso de que la base de datos esté en modo restringido mediante la instrucción:</w:t>
      </w:r>
      <w:r w:rsidRPr="00A96F7B">
        <w:rPr>
          <w:lang w:val="es-ES"/>
        </w:rPr>
        <w:br/>
      </w:r>
      <w:r w:rsidRPr="00A96F7B">
        <w:rPr>
          <w:lang w:val="es-ES"/>
        </w:rPr>
        <w:br/>
        <w:t xml:space="preserve">                          ALTER SYSTEM ENABLE RESTRICTED SESSION</w:t>
      </w:r>
      <w:r w:rsidRPr="00A96F7B">
        <w:rPr>
          <w:lang w:val="es-ES"/>
        </w:rPr>
        <w:br/>
      </w:r>
      <w:r w:rsidRPr="00A96F7B">
        <w:rPr>
          <w:lang w:val="es-ES"/>
        </w:rPr>
        <w:br/>
        <w:t xml:space="preserve">                          Sólo los usuarios con este privilegio puede conectar con la base de datos si </w:t>
      </w:r>
      <w:r w:rsidRPr="00A96F7B">
        <w:rPr>
          <w:lang w:val="es-ES"/>
        </w:rPr>
        <w:lastRenderedPageBreak/>
        <w:t>ésta se encuentra en este modo.</w:t>
      </w:r>
      <w:r w:rsidRPr="00A96F7B">
        <w:rPr>
          <w:lang w:val="es-ES"/>
        </w:rPr>
        <w:br/>
      </w:r>
      <w:r w:rsidRPr="00A96F7B">
        <w:rPr>
          <w:lang w:val="es-ES"/>
        </w:rPr>
        <w:br/>
        <w:t>ALTER DATABASE           | Permite modificar la estructura de la base de datos</w:t>
      </w:r>
      <w:r w:rsidRPr="00A96F7B">
        <w:rPr>
          <w:lang w:val="es-ES"/>
        </w:rPr>
        <w:br/>
        <w:t>ALTER SYSTEM             | Permite modificar los parámetros y variables del sistema</w:t>
      </w:r>
      <w:r w:rsidRPr="00A96F7B">
        <w:rPr>
          <w:lang w:val="es-ES"/>
        </w:rPr>
        <w:br/>
        <w:t>CREATE TABLE             | Permite crear tablas. Incluye la posibilidad de borrarlas.</w:t>
      </w:r>
      <w:r w:rsidRPr="00A96F7B">
        <w:rPr>
          <w:lang w:val="es-ES"/>
        </w:rPr>
        <w:br/>
        <w:t>GRANT ANY OBJECT PRIVILEGE | Permite conceder privilegios sobre objetos que no son del usuario (pertenecen a otros usuarios) a terceros usuarios.</w:t>
      </w:r>
      <w:r w:rsidRPr="00A96F7B">
        <w:rPr>
          <w:lang w:val="es-ES"/>
        </w:rPr>
        <w:br/>
        <w:t>CREATE ANY TABLE         | Permite crear tablas en otros esquemas de usuario</w:t>
      </w:r>
      <w:r w:rsidRPr="00A96F7B">
        <w:rPr>
          <w:lang w:val="es-ES"/>
        </w:rPr>
        <w:br/>
        <w:t>DROP ANY TABLE           | Permite borrar tablas de otros usuarios</w:t>
      </w:r>
      <w:r w:rsidRPr="00A96F7B">
        <w:rPr>
          <w:lang w:val="es-ES"/>
        </w:rPr>
        <w:br/>
        <w:t>SELECT ANY TABLE         | Permite seleccionar datos en tablas de otros usuarios</w:t>
      </w:r>
      <w:r w:rsidRPr="00A96F7B">
        <w:rPr>
          <w:lang w:val="es-ES"/>
        </w:rPr>
        <w:br/>
        <w:t>INSERT ANY TABLE         | Permite añadir datos en tablas de otros usuarios</w:t>
      </w:r>
      <w:r w:rsidRPr="00A96F7B">
        <w:rPr>
          <w:lang w:val="es-ES"/>
        </w:rPr>
        <w:br/>
        <w:t>UPDATE ANY TABLE         | Permite eliminar datos en tablas de otros usuarios</w:t>
      </w:r>
      <w:r w:rsidRPr="00A96F7B">
        <w:rPr>
          <w:lang w:val="es-ES"/>
        </w:rPr>
        <w:br/>
        <w:t>DELETE ANY TABLE         | Permite eliminar datos en tablas de otros usuarios</w:t>
      </w:r>
    </w:p>
    <w:p w14:paraId="7BB04A47" w14:textId="77777777" w:rsidR="00A96F7B" w:rsidRDefault="00000000" w:rsidP="00A96F7B">
      <w:pPr>
        <w:rPr>
          <w:lang w:val="es-ES"/>
        </w:rPr>
      </w:pPr>
      <w:r w:rsidRPr="00A96F7B">
        <w:rPr>
          <w:lang w:val="es-ES"/>
        </w:rPr>
        <w:br/>
      </w:r>
      <w:r w:rsidR="00A96F7B" w:rsidRPr="00A96F7B">
        <w:rPr>
          <w:lang w:val="es-ES"/>
        </w:rPr>
        <w:t>En la tabla anterior se ha hecho hincapié en los privilegios referidos a las tablas, para otros objetos el funcionamiento es similar: igual que hay </w:t>
      </w:r>
      <w:r w:rsidR="00A96F7B" w:rsidRPr="00A96F7B">
        <w:rPr>
          <w:b/>
          <w:bCs/>
          <w:lang w:val="es-ES"/>
        </w:rPr>
        <w:t>CREATE</w:t>
      </w:r>
      <w:r w:rsidR="00A96F7B" w:rsidRPr="00A96F7B">
        <w:rPr>
          <w:lang w:val="es-ES"/>
        </w:rPr>
        <w:t> </w:t>
      </w:r>
      <w:r w:rsidR="00A96F7B" w:rsidRPr="00A96F7B">
        <w:rPr>
          <w:b/>
          <w:bCs/>
          <w:lang w:val="es-ES"/>
        </w:rPr>
        <w:t>TABLE</w:t>
      </w:r>
      <w:r w:rsidR="00A96F7B" w:rsidRPr="00A96F7B">
        <w:rPr>
          <w:lang w:val="es-ES"/>
        </w:rPr>
        <w:t>, se puede usar </w:t>
      </w:r>
      <w:r w:rsidR="00A96F7B" w:rsidRPr="00A96F7B">
        <w:rPr>
          <w:b/>
          <w:bCs/>
          <w:lang w:val="es-ES"/>
        </w:rPr>
        <w:t>CREATE</w:t>
      </w:r>
      <w:r w:rsidR="00A96F7B" w:rsidRPr="00A96F7B">
        <w:rPr>
          <w:lang w:val="es-ES"/>
        </w:rPr>
        <w:t> </w:t>
      </w:r>
      <w:r w:rsidR="00A96F7B" w:rsidRPr="00A96F7B">
        <w:rPr>
          <w:b/>
          <w:bCs/>
          <w:lang w:val="es-ES"/>
        </w:rPr>
        <w:t>VIEW</w:t>
      </w:r>
      <w:r w:rsidR="00A96F7B" w:rsidRPr="00A96F7B">
        <w:rPr>
          <w:lang w:val="es-ES"/>
        </w:rPr>
        <w:t> para las vistas o </w:t>
      </w:r>
      <w:r w:rsidR="00A96F7B" w:rsidRPr="00A96F7B">
        <w:rPr>
          <w:b/>
          <w:bCs/>
          <w:lang w:val="es-ES"/>
        </w:rPr>
        <w:t>INDEX</w:t>
      </w:r>
      <w:r w:rsidR="00A96F7B" w:rsidRPr="00A96F7B">
        <w:rPr>
          <w:lang w:val="es-ES"/>
        </w:rPr>
        <w:t>, </w:t>
      </w:r>
      <w:r w:rsidR="00A96F7B" w:rsidRPr="00A96F7B">
        <w:rPr>
          <w:b/>
          <w:bCs/>
          <w:lang w:val="es-ES"/>
        </w:rPr>
        <w:t>TRIGGER</w:t>
      </w:r>
      <w:r w:rsidR="00A96F7B" w:rsidRPr="00A96F7B">
        <w:rPr>
          <w:lang w:val="es-ES"/>
        </w:rPr>
        <w:t>, </w:t>
      </w:r>
      <w:r w:rsidR="00A96F7B" w:rsidRPr="00A96F7B">
        <w:rPr>
          <w:b/>
          <w:bCs/>
          <w:lang w:val="es-ES"/>
        </w:rPr>
        <w:t>PROCEDURE</w:t>
      </w:r>
      <w:r w:rsidR="00A96F7B" w:rsidRPr="00A96F7B">
        <w:rPr>
          <w:lang w:val="es-ES"/>
        </w:rPr>
        <w:t>, </w:t>
      </w:r>
      <w:r w:rsidR="00A96F7B" w:rsidRPr="00A96F7B">
        <w:rPr>
          <w:b/>
          <w:bCs/>
          <w:lang w:val="es-ES"/>
        </w:rPr>
        <w:t>SEQUENCE</w:t>
      </w:r>
      <w:r w:rsidR="00A96F7B" w:rsidRPr="00A96F7B">
        <w:rPr>
          <w:lang w:val="es-ES"/>
        </w:rPr>
        <w:t>, </w:t>
      </w:r>
      <w:r w:rsidR="00A96F7B" w:rsidRPr="00A96F7B">
        <w:rPr>
          <w:b/>
          <w:bCs/>
          <w:lang w:val="es-ES"/>
        </w:rPr>
        <w:t>SYNONYM</w:t>
      </w:r>
      <w:r w:rsidR="00A96F7B" w:rsidRPr="00A96F7B">
        <w:rPr>
          <w:lang w:val="es-ES"/>
        </w:rPr>
        <w:t>, </w:t>
      </w:r>
      <w:proofErr w:type="gramStart"/>
      <w:r w:rsidR="00A96F7B" w:rsidRPr="00A96F7B">
        <w:rPr>
          <w:b/>
          <w:bCs/>
          <w:lang w:val="es-ES"/>
        </w:rPr>
        <w:t>TYPE</w:t>
      </w:r>
      <w:r w:rsidR="00A96F7B" w:rsidRPr="00A96F7B">
        <w:rPr>
          <w:lang w:val="es-ES"/>
        </w:rPr>
        <w:t>,…</w:t>
      </w:r>
      <w:proofErr w:type="gramEnd"/>
      <w:r w:rsidR="00A96F7B" w:rsidRPr="00A96F7B">
        <w:rPr>
          <w:lang w:val="es-ES"/>
        </w:rPr>
        <w:t xml:space="preserve"> y de esa forma podemos conceder privilegio de creación de otros objetos. Lo mismo con el resto de </w:t>
      </w:r>
      <w:proofErr w:type="gramStart"/>
      <w:r w:rsidR="00A96F7B" w:rsidRPr="00A96F7B">
        <w:rPr>
          <w:lang w:val="es-ES"/>
        </w:rPr>
        <w:t>operaciones</w:t>
      </w:r>
      <w:proofErr w:type="gramEnd"/>
    </w:p>
    <w:p w14:paraId="66FE9BF9" w14:textId="77777777" w:rsidR="00A96F7B" w:rsidRDefault="00000000" w:rsidP="00A96F7B">
      <w:pPr>
        <w:rPr>
          <w:lang w:val="es-ES"/>
        </w:rPr>
      </w:pPr>
      <w:r w:rsidRPr="00A96F7B">
        <w:rPr>
          <w:lang w:val="es-ES"/>
        </w:rPr>
        <w:t xml:space="preserve">Hay dos privilegios especiales que permiten conceder nivel de DBA, son: SYSDBA y SYSOPER. </w:t>
      </w:r>
    </w:p>
    <w:p w14:paraId="41ADE330" w14:textId="0780D538" w:rsidR="00A96F7B" w:rsidRPr="00A96F7B" w:rsidRDefault="00A96F7B" w:rsidP="00A96F7B">
      <w:pPr>
        <w:rPr>
          <w:lang w:val="es-ES"/>
        </w:rPr>
      </w:pPr>
      <w:r w:rsidRPr="00A96F7B">
        <w:rPr>
          <w:lang w:val="es-ES"/>
        </w:rPr>
        <w:t>La lista completa de privilegios es:</w:t>
      </w:r>
    </w:p>
    <w:tbl>
      <w:tblPr>
        <w:tblW w:w="13050" w:type="dxa"/>
        <w:tblCellMar>
          <w:left w:w="0" w:type="dxa"/>
          <w:right w:w="0" w:type="dxa"/>
        </w:tblCellMar>
        <w:tblLook w:val="04A0" w:firstRow="1" w:lastRow="0" w:firstColumn="1" w:lastColumn="0" w:noHBand="0" w:noVBand="1"/>
      </w:tblPr>
      <w:tblGrid>
        <w:gridCol w:w="2701"/>
        <w:gridCol w:w="10349"/>
      </w:tblGrid>
      <w:tr w:rsidR="00A96F7B" w:rsidRPr="00A96F7B" w14:paraId="477C9B14" w14:textId="77777777" w:rsidTr="00A96F7B">
        <w:trPr>
          <w:gridAfter w:val="1"/>
          <w:tblHeader/>
        </w:trPr>
        <w:tc>
          <w:tcPr>
            <w:tcW w:w="0" w:type="auto"/>
            <w:tcBorders>
              <w:top w:val="single" w:sz="12" w:space="0" w:color="38414F"/>
              <w:left w:val="single" w:sz="12" w:space="0" w:color="38414F"/>
              <w:bottom w:val="single" w:sz="12" w:space="0" w:color="38414F"/>
              <w:right w:val="single" w:sz="12" w:space="0" w:color="38414F"/>
            </w:tcBorders>
            <w:shd w:val="clear" w:color="auto" w:fill="38414F"/>
            <w:tcMar>
              <w:top w:w="0" w:type="dxa"/>
              <w:left w:w="120" w:type="dxa"/>
              <w:bottom w:w="0" w:type="dxa"/>
              <w:right w:w="0" w:type="dxa"/>
            </w:tcMar>
            <w:vAlign w:val="center"/>
            <w:hideMark/>
          </w:tcPr>
          <w:p w14:paraId="58261190" w14:textId="77777777" w:rsidR="00A96F7B" w:rsidRPr="00A96F7B" w:rsidRDefault="00A96F7B" w:rsidP="00A96F7B">
            <w:pPr>
              <w:rPr>
                <w:b/>
                <w:bCs/>
                <w:lang w:val="es-ES"/>
              </w:rPr>
            </w:pPr>
            <w:r w:rsidRPr="00A96F7B">
              <w:rPr>
                <w:b/>
                <w:bCs/>
                <w:lang w:val="es-ES"/>
              </w:rPr>
              <w:br/>
              <w:t>Significado</w:t>
            </w:r>
          </w:p>
        </w:tc>
      </w:tr>
      <w:tr w:rsidR="00A96F7B" w:rsidRPr="00A96F7B" w14:paraId="0C08BF9C"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125618F9" w14:textId="77777777" w:rsidR="00A96F7B" w:rsidRPr="00A96F7B" w:rsidRDefault="00A96F7B" w:rsidP="00A96F7B">
            <w:pPr>
              <w:rPr>
                <w:lang w:val="es-ES"/>
              </w:rPr>
            </w:pPr>
            <w:r w:rsidRPr="00A96F7B">
              <w:rPr>
                <w:lang w:val="es-ES"/>
              </w:rPr>
              <w:t>Sesiones</w:t>
            </w:r>
          </w:p>
        </w:tc>
      </w:tr>
      <w:tr w:rsidR="00A96F7B" w:rsidRPr="00A96F7B" w14:paraId="20C3F93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6AB6B29" w14:textId="77777777" w:rsidR="00A96F7B" w:rsidRPr="00A96F7B" w:rsidRDefault="00A96F7B" w:rsidP="00A96F7B">
            <w:pPr>
              <w:rPr>
                <w:lang w:val="es-ES"/>
              </w:rPr>
            </w:pPr>
            <w:r w:rsidRPr="00A96F7B">
              <w:rPr>
                <w:b/>
                <w:bCs/>
                <w:lang w:val="es-ES"/>
              </w:rPr>
              <w:t>ALTER SESSION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93AD32B" w14:textId="77777777" w:rsidR="00A96F7B" w:rsidRPr="00A96F7B" w:rsidRDefault="00A96F7B" w:rsidP="00A96F7B">
            <w:pPr>
              <w:rPr>
                <w:lang w:val="es-ES"/>
              </w:rPr>
            </w:pPr>
            <w:r w:rsidRPr="00A96F7B">
              <w:rPr>
                <w:lang w:val="es-ES"/>
              </w:rPr>
              <w:t>Modificar el funcionamiento de la sesión</w:t>
            </w:r>
          </w:p>
        </w:tc>
      </w:tr>
      <w:tr w:rsidR="00A96F7B" w:rsidRPr="00A96F7B" w14:paraId="17835A2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93C1EE7" w14:textId="77777777" w:rsidR="00A96F7B" w:rsidRPr="00A96F7B" w:rsidRDefault="00A96F7B" w:rsidP="00A96F7B">
            <w:pPr>
              <w:rPr>
                <w:lang w:val="es-ES"/>
              </w:rPr>
            </w:pPr>
            <w:r w:rsidRPr="00A96F7B">
              <w:rPr>
                <w:b/>
                <w:bCs/>
                <w:lang w:val="es-ES"/>
              </w:rPr>
              <w:t>ALTER RESOURCE COST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27A43AF" w14:textId="77777777" w:rsidR="00A96F7B" w:rsidRPr="00A96F7B" w:rsidRDefault="00A96F7B" w:rsidP="00A96F7B">
            <w:pPr>
              <w:rPr>
                <w:lang w:val="es-ES"/>
              </w:rPr>
            </w:pPr>
            <w:r w:rsidRPr="00A96F7B">
              <w:rPr>
                <w:lang w:val="es-ES"/>
              </w:rPr>
              <w:t>Modifica los parámetros de cálculo de coste de la sesión</w:t>
            </w:r>
          </w:p>
        </w:tc>
      </w:tr>
      <w:tr w:rsidR="00A96F7B" w:rsidRPr="00A96F7B" w14:paraId="588F23A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526723F" w14:textId="77777777" w:rsidR="00A96F7B" w:rsidRPr="00A96F7B" w:rsidRDefault="00A96F7B" w:rsidP="00A96F7B">
            <w:pPr>
              <w:rPr>
                <w:lang w:val="es-ES"/>
              </w:rPr>
            </w:pPr>
            <w:r w:rsidRPr="00A96F7B">
              <w:rPr>
                <w:b/>
                <w:bCs/>
                <w:lang w:val="es-ES"/>
              </w:rPr>
              <w:t>RESTRICTED SESSION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EF999D3" w14:textId="77777777" w:rsidR="00A96F7B" w:rsidRPr="00A96F7B" w:rsidRDefault="00A96F7B" w:rsidP="00A96F7B">
            <w:pPr>
              <w:rPr>
                <w:lang w:val="es-ES"/>
              </w:rPr>
            </w:pPr>
            <w:proofErr w:type="gramStart"/>
            <w:r w:rsidRPr="00A96F7B">
              <w:rPr>
                <w:lang w:val="es-ES"/>
              </w:rPr>
              <w:t>Conectar</w:t>
            </w:r>
            <w:proofErr w:type="gramEnd"/>
            <w:r w:rsidRPr="00A96F7B">
              <w:rPr>
                <w:lang w:val="es-ES"/>
              </w:rPr>
              <w:t xml:space="preserve"> aunque la base de datos se haya iniciado en modo restringido</w:t>
            </w:r>
          </w:p>
        </w:tc>
      </w:tr>
      <w:tr w:rsidR="00A96F7B" w:rsidRPr="00A96F7B" w14:paraId="03889A72"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0658462B" w14:textId="77777777" w:rsidR="00A96F7B" w:rsidRPr="00A96F7B" w:rsidRDefault="00A96F7B" w:rsidP="00A96F7B">
            <w:pPr>
              <w:rPr>
                <w:lang w:val="es-ES"/>
              </w:rPr>
            </w:pPr>
            <w:r w:rsidRPr="00A96F7B">
              <w:rPr>
                <w:lang w:val="es-ES"/>
              </w:rPr>
              <w:t>Base de datos y sistema</w:t>
            </w:r>
          </w:p>
        </w:tc>
      </w:tr>
      <w:tr w:rsidR="00A96F7B" w:rsidRPr="00A96F7B" w14:paraId="479556F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A99AB15" w14:textId="77777777" w:rsidR="00A96F7B" w:rsidRPr="00A96F7B" w:rsidRDefault="00A96F7B" w:rsidP="00A96F7B">
            <w:pPr>
              <w:rPr>
                <w:lang w:val="es-ES"/>
              </w:rPr>
            </w:pPr>
            <w:r w:rsidRPr="00A96F7B">
              <w:rPr>
                <w:b/>
                <w:bCs/>
                <w:lang w:val="es-ES"/>
              </w:rPr>
              <w:t>ALTER DATABASE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44509C9" w14:textId="77777777" w:rsidR="00A96F7B" w:rsidRPr="00A96F7B" w:rsidRDefault="00A96F7B" w:rsidP="00A96F7B">
            <w:pPr>
              <w:rPr>
                <w:lang w:val="es-ES"/>
              </w:rPr>
            </w:pPr>
            <w:r w:rsidRPr="00A96F7B">
              <w:rPr>
                <w:lang w:val="es-ES"/>
              </w:rPr>
              <w:t>Modificar la base de datos (privilegio de gran capacidad administrativa)</w:t>
            </w:r>
          </w:p>
        </w:tc>
      </w:tr>
      <w:tr w:rsidR="00A96F7B" w:rsidRPr="00A96F7B" w14:paraId="719C44D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735E745" w14:textId="77777777" w:rsidR="00A96F7B" w:rsidRPr="00A96F7B" w:rsidRDefault="00A96F7B" w:rsidP="00A96F7B">
            <w:pPr>
              <w:rPr>
                <w:lang w:val="es-ES"/>
              </w:rPr>
            </w:pPr>
            <w:r w:rsidRPr="00A96F7B">
              <w:rPr>
                <w:b/>
                <w:bCs/>
                <w:lang w:val="es-ES"/>
              </w:rPr>
              <w:t>ALTER SYSTEM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9F61BFA" w14:textId="77777777" w:rsidR="00A96F7B" w:rsidRPr="00A96F7B" w:rsidRDefault="00A96F7B" w:rsidP="00A96F7B">
            <w:pPr>
              <w:rPr>
                <w:lang w:val="es-ES"/>
              </w:rPr>
            </w:pPr>
            <w:r w:rsidRPr="00A96F7B">
              <w:rPr>
                <w:lang w:val="es-ES"/>
              </w:rPr>
              <w:t>Modificar los parámetros del sistema</w:t>
            </w:r>
          </w:p>
        </w:tc>
      </w:tr>
      <w:tr w:rsidR="00A96F7B" w:rsidRPr="00A96F7B" w14:paraId="5D65903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3092800" w14:textId="77777777" w:rsidR="00A96F7B" w:rsidRPr="00A96F7B" w:rsidRDefault="00A96F7B" w:rsidP="00A96F7B">
            <w:pPr>
              <w:rPr>
                <w:lang w:val="es-ES"/>
              </w:rPr>
            </w:pPr>
            <w:r w:rsidRPr="00A96F7B">
              <w:rPr>
                <w:b/>
                <w:bCs/>
                <w:lang w:val="es-ES"/>
              </w:rPr>
              <w:t>AUDIT SYSTEM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1503747" w14:textId="77777777" w:rsidR="00A96F7B" w:rsidRPr="00A96F7B" w:rsidRDefault="00A96F7B" w:rsidP="00A96F7B">
            <w:pPr>
              <w:rPr>
                <w:lang w:val="es-ES"/>
              </w:rPr>
            </w:pPr>
            <w:r w:rsidRPr="00A96F7B">
              <w:rPr>
                <w:lang w:val="es-ES"/>
              </w:rPr>
              <w:t>Auditar la base de datos</w:t>
            </w:r>
          </w:p>
        </w:tc>
      </w:tr>
      <w:tr w:rsidR="00A96F7B" w:rsidRPr="00A96F7B" w14:paraId="701229A0"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1C5B27CA" w14:textId="77777777" w:rsidR="00A96F7B" w:rsidRPr="00A96F7B" w:rsidRDefault="00A96F7B" w:rsidP="00A96F7B">
            <w:pPr>
              <w:rPr>
                <w:lang w:val="es-ES"/>
              </w:rPr>
            </w:pPr>
            <w:r w:rsidRPr="00A96F7B">
              <w:rPr>
                <w:lang w:val="es-ES"/>
              </w:rPr>
              <w:t>Usuarios, roles, privilegios y perfiles</w:t>
            </w:r>
          </w:p>
        </w:tc>
      </w:tr>
      <w:tr w:rsidR="00A96F7B" w:rsidRPr="00A96F7B" w14:paraId="0ED6CE6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3D3D6A4" w14:textId="77777777" w:rsidR="00A96F7B" w:rsidRPr="00A96F7B" w:rsidRDefault="00A96F7B" w:rsidP="00A96F7B">
            <w:pPr>
              <w:rPr>
                <w:lang w:val="es-ES"/>
              </w:rPr>
            </w:pPr>
            <w:r w:rsidRPr="00A96F7B">
              <w:rPr>
                <w:b/>
                <w:bCs/>
                <w:lang w:val="es-ES"/>
              </w:rPr>
              <w:lastRenderedPageBreak/>
              <w:t>CREATE USER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0DDFA43" w14:textId="77777777" w:rsidR="00A96F7B" w:rsidRPr="00A96F7B" w:rsidRDefault="00A96F7B" w:rsidP="00A96F7B">
            <w:pPr>
              <w:rPr>
                <w:lang w:val="es-ES"/>
              </w:rPr>
            </w:pPr>
            <w:r w:rsidRPr="00A96F7B">
              <w:rPr>
                <w:lang w:val="es-ES"/>
              </w:rPr>
              <w:t xml:space="preserve">Crear usuarios pudiendo indicar </w:t>
            </w:r>
            <w:proofErr w:type="spellStart"/>
            <w:r w:rsidRPr="00A96F7B">
              <w:rPr>
                <w:lang w:val="es-ES"/>
              </w:rPr>
              <w:t>tablespace</w:t>
            </w:r>
            <w:proofErr w:type="spellEnd"/>
            <w:r w:rsidRPr="00A96F7B">
              <w:rPr>
                <w:lang w:val="es-ES"/>
              </w:rPr>
              <w:t xml:space="preserve"> por defecto, cuotas y perfiles</w:t>
            </w:r>
          </w:p>
        </w:tc>
      </w:tr>
      <w:tr w:rsidR="00A96F7B" w:rsidRPr="00A96F7B" w14:paraId="3472BFC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1B84AC2" w14:textId="77777777" w:rsidR="00A96F7B" w:rsidRPr="00A96F7B" w:rsidRDefault="00A96F7B" w:rsidP="00A96F7B">
            <w:pPr>
              <w:rPr>
                <w:lang w:val="es-ES"/>
              </w:rPr>
            </w:pPr>
            <w:r w:rsidRPr="00A96F7B">
              <w:rPr>
                <w:b/>
                <w:bCs/>
                <w:lang w:val="es-ES"/>
              </w:rPr>
              <w:t>ALTER USER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618E76A" w14:textId="77777777" w:rsidR="00A96F7B" w:rsidRPr="00A96F7B" w:rsidRDefault="00A96F7B" w:rsidP="00A96F7B">
            <w:pPr>
              <w:rPr>
                <w:lang w:val="es-ES"/>
              </w:rPr>
            </w:pPr>
            <w:r w:rsidRPr="00A96F7B">
              <w:rPr>
                <w:lang w:val="es-ES"/>
              </w:rPr>
              <w:t xml:space="preserve">Modificar al usuario. Permite cambiar la contraseña y modo de autentificación, </w:t>
            </w:r>
            <w:proofErr w:type="spellStart"/>
            <w:r w:rsidRPr="00A96F7B">
              <w:rPr>
                <w:lang w:val="es-ES"/>
              </w:rPr>
              <w:t>tablespace</w:t>
            </w:r>
            <w:proofErr w:type="spellEnd"/>
            <w:r w:rsidRPr="00A96F7B">
              <w:rPr>
                <w:lang w:val="es-ES"/>
              </w:rPr>
              <w:t xml:space="preserve"> por defecto, cuota de uso de disco, roles y el perfil del usuario</w:t>
            </w:r>
          </w:p>
        </w:tc>
      </w:tr>
      <w:tr w:rsidR="00A96F7B" w:rsidRPr="00A96F7B" w14:paraId="2AF7945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133E8EB" w14:textId="77777777" w:rsidR="00A96F7B" w:rsidRPr="00A96F7B" w:rsidRDefault="00A96F7B" w:rsidP="00A96F7B">
            <w:pPr>
              <w:rPr>
                <w:lang w:val="es-ES"/>
              </w:rPr>
            </w:pPr>
            <w:r w:rsidRPr="00A96F7B">
              <w:rPr>
                <w:b/>
                <w:bCs/>
                <w:lang w:val="es-ES"/>
              </w:rPr>
              <w:t>DROP USER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F7B5EFB" w14:textId="77777777" w:rsidR="00A96F7B" w:rsidRPr="00A96F7B" w:rsidRDefault="00A96F7B" w:rsidP="00A96F7B">
            <w:pPr>
              <w:rPr>
                <w:lang w:val="es-ES"/>
              </w:rPr>
            </w:pPr>
            <w:r w:rsidRPr="00A96F7B">
              <w:rPr>
                <w:lang w:val="es-ES"/>
              </w:rPr>
              <w:t>Borrar usuario</w:t>
            </w:r>
          </w:p>
        </w:tc>
      </w:tr>
      <w:tr w:rsidR="00A96F7B" w:rsidRPr="00A96F7B" w14:paraId="550DA54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7024FDA" w14:textId="77777777" w:rsidR="00A96F7B" w:rsidRPr="00A96F7B" w:rsidRDefault="00A96F7B" w:rsidP="00A96F7B">
            <w:pPr>
              <w:rPr>
                <w:lang w:val="es-ES"/>
              </w:rPr>
            </w:pPr>
            <w:r w:rsidRPr="00A96F7B">
              <w:rPr>
                <w:b/>
                <w:bCs/>
                <w:lang w:val="es-ES"/>
              </w:rPr>
              <w:t>CREATE PROFILE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EBE4945" w14:textId="77777777" w:rsidR="00A96F7B" w:rsidRPr="00A96F7B" w:rsidRDefault="00A96F7B" w:rsidP="00A96F7B">
            <w:pPr>
              <w:rPr>
                <w:lang w:val="es-ES"/>
              </w:rPr>
            </w:pPr>
            <w:r w:rsidRPr="00A96F7B">
              <w:rPr>
                <w:lang w:val="es-ES"/>
              </w:rPr>
              <w:t>Crear perfiles</w:t>
            </w:r>
          </w:p>
        </w:tc>
      </w:tr>
      <w:tr w:rsidR="00A96F7B" w:rsidRPr="00A96F7B" w14:paraId="27997C1E"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78A33AB" w14:textId="77777777" w:rsidR="00A96F7B" w:rsidRPr="00A96F7B" w:rsidRDefault="00A96F7B" w:rsidP="00A96F7B">
            <w:pPr>
              <w:rPr>
                <w:lang w:val="es-ES"/>
              </w:rPr>
            </w:pPr>
            <w:r w:rsidRPr="00A96F7B">
              <w:rPr>
                <w:b/>
                <w:bCs/>
                <w:lang w:val="es-ES"/>
              </w:rPr>
              <w:t>ALTER PROFILE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BECD44D" w14:textId="77777777" w:rsidR="00A96F7B" w:rsidRPr="00A96F7B" w:rsidRDefault="00A96F7B" w:rsidP="00A96F7B">
            <w:pPr>
              <w:rPr>
                <w:lang w:val="es-ES"/>
              </w:rPr>
            </w:pPr>
            <w:r w:rsidRPr="00A96F7B">
              <w:rPr>
                <w:lang w:val="es-ES"/>
              </w:rPr>
              <w:t>Modificar perfiles</w:t>
            </w:r>
          </w:p>
        </w:tc>
      </w:tr>
      <w:tr w:rsidR="00A96F7B" w:rsidRPr="00A96F7B" w14:paraId="437FA99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63B6530" w14:textId="77777777" w:rsidR="00A96F7B" w:rsidRPr="00A96F7B" w:rsidRDefault="00A96F7B" w:rsidP="00A96F7B">
            <w:pPr>
              <w:rPr>
                <w:lang w:val="es-ES"/>
              </w:rPr>
            </w:pPr>
            <w:r w:rsidRPr="00A96F7B">
              <w:rPr>
                <w:b/>
                <w:bCs/>
                <w:lang w:val="es-ES"/>
              </w:rPr>
              <w:t>DROP PROFILE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FA5B78E" w14:textId="77777777" w:rsidR="00A96F7B" w:rsidRPr="00A96F7B" w:rsidRDefault="00A96F7B" w:rsidP="00A96F7B">
            <w:pPr>
              <w:rPr>
                <w:lang w:val="es-ES"/>
              </w:rPr>
            </w:pPr>
            <w:r w:rsidRPr="00A96F7B">
              <w:rPr>
                <w:lang w:val="es-ES"/>
              </w:rPr>
              <w:t>Borrar perfiles</w:t>
            </w:r>
          </w:p>
        </w:tc>
      </w:tr>
      <w:tr w:rsidR="00A96F7B" w:rsidRPr="00A96F7B" w14:paraId="1674FF4F"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39ABC96" w14:textId="77777777" w:rsidR="00A96F7B" w:rsidRPr="00A96F7B" w:rsidRDefault="00A96F7B" w:rsidP="00A96F7B">
            <w:pPr>
              <w:rPr>
                <w:lang w:val="es-ES"/>
              </w:rPr>
            </w:pPr>
            <w:r w:rsidRPr="00A96F7B">
              <w:rPr>
                <w:b/>
                <w:bCs/>
                <w:lang w:val="es-ES"/>
              </w:rPr>
              <w:t>CREATE ROLE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2418416" w14:textId="77777777" w:rsidR="00A96F7B" w:rsidRPr="00A96F7B" w:rsidRDefault="00A96F7B" w:rsidP="00A96F7B">
            <w:pPr>
              <w:rPr>
                <w:lang w:val="es-ES"/>
              </w:rPr>
            </w:pPr>
            <w:r w:rsidRPr="00A96F7B">
              <w:rPr>
                <w:lang w:val="es-ES"/>
              </w:rPr>
              <w:t>Crear roles</w:t>
            </w:r>
          </w:p>
        </w:tc>
      </w:tr>
      <w:tr w:rsidR="00A96F7B" w:rsidRPr="00A96F7B" w14:paraId="79AD3CF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1733FD6" w14:textId="77777777" w:rsidR="00A96F7B" w:rsidRPr="00A96F7B" w:rsidRDefault="00A96F7B" w:rsidP="00A96F7B">
            <w:pPr>
              <w:rPr>
                <w:lang w:val="es-ES"/>
              </w:rPr>
            </w:pPr>
            <w:r w:rsidRPr="00A96F7B">
              <w:rPr>
                <w:b/>
                <w:bCs/>
                <w:lang w:val="es-ES"/>
              </w:rPr>
              <w:t>ALTER ANY ROLE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D64A8D1" w14:textId="77777777" w:rsidR="00A96F7B" w:rsidRPr="00A96F7B" w:rsidRDefault="00A96F7B" w:rsidP="00A96F7B">
            <w:pPr>
              <w:rPr>
                <w:lang w:val="es-ES"/>
              </w:rPr>
            </w:pPr>
            <w:r w:rsidRPr="00A96F7B">
              <w:rPr>
                <w:lang w:val="es-ES"/>
              </w:rPr>
              <w:t>Modificar roles</w:t>
            </w:r>
          </w:p>
        </w:tc>
      </w:tr>
      <w:tr w:rsidR="00A96F7B" w:rsidRPr="00A96F7B" w14:paraId="7739C73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60947F9" w14:textId="77777777" w:rsidR="00A96F7B" w:rsidRPr="00A96F7B" w:rsidRDefault="00A96F7B" w:rsidP="00A96F7B">
            <w:pPr>
              <w:rPr>
                <w:lang w:val="es-ES"/>
              </w:rPr>
            </w:pPr>
            <w:r w:rsidRPr="00A96F7B">
              <w:rPr>
                <w:b/>
                <w:bCs/>
                <w:lang w:val="es-ES"/>
              </w:rPr>
              <w:t>GRANT ANY ROLE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D1AC664" w14:textId="77777777" w:rsidR="00A96F7B" w:rsidRPr="00A96F7B" w:rsidRDefault="00A96F7B" w:rsidP="00A96F7B">
            <w:pPr>
              <w:rPr>
                <w:lang w:val="es-ES"/>
              </w:rPr>
            </w:pPr>
            <w:r w:rsidRPr="00A96F7B">
              <w:rPr>
                <w:lang w:val="es-ES"/>
              </w:rPr>
              <w:t>Conceder roles</w:t>
            </w:r>
          </w:p>
        </w:tc>
      </w:tr>
      <w:tr w:rsidR="00A96F7B" w:rsidRPr="00A96F7B" w14:paraId="063C60B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E9D51FD" w14:textId="77777777" w:rsidR="00A96F7B" w:rsidRPr="00A96F7B" w:rsidRDefault="00A96F7B" w:rsidP="00A96F7B">
            <w:pPr>
              <w:rPr>
                <w:lang w:val="es-ES"/>
              </w:rPr>
            </w:pPr>
            <w:r w:rsidRPr="00A96F7B">
              <w:rPr>
                <w:b/>
                <w:bCs/>
                <w:lang w:val="es-ES"/>
              </w:rPr>
              <w:t>GRANT ANY PRIVILEGE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45F473A" w14:textId="77777777" w:rsidR="00A96F7B" w:rsidRPr="00A96F7B" w:rsidRDefault="00A96F7B" w:rsidP="00A96F7B">
            <w:pPr>
              <w:rPr>
                <w:lang w:val="es-ES"/>
              </w:rPr>
            </w:pPr>
            <w:r w:rsidRPr="00A96F7B">
              <w:rPr>
                <w:lang w:val="es-ES"/>
              </w:rPr>
              <w:t>Conceder privilegios de sistema</w:t>
            </w:r>
          </w:p>
        </w:tc>
      </w:tr>
      <w:tr w:rsidR="00A96F7B" w:rsidRPr="00A96F7B" w14:paraId="741675F0"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55568AC4" w14:textId="77777777" w:rsidR="00A96F7B" w:rsidRPr="00A96F7B" w:rsidRDefault="00A96F7B" w:rsidP="00A96F7B">
            <w:pPr>
              <w:rPr>
                <w:lang w:val="es-ES"/>
              </w:rPr>
            </w:pPr>
            <w:r w:rsidRPr="00A96F7B">
              <w:rPr>
                <w:lang w:val="es-ES"/>
              </w:rPr>
              <w:t>Directorios</w:t>
            </w:r>
          </w:p>
        </w:tc>
      </w:tr>
      <w:tr w:rsidR="00A96F7B" w:rsidRPr="00A96F7B" w14:paraId="3FD5F37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CB7783E" w14:textId="77777777" w:rsidR="00A96F7B" w:rsidRPr="00A96F7B" w:rsidRDefault="00A96F7B" w:rsidP="00A96F7B">
            <w:pPr>
              <w:rPr>
                <w:lang w:val="es-ES"/>
              </w:rPr>
            </w:pPr>
            <w:r w:rsidRPr="00A96F7B">
              <w:rPr>
                <w:b/>
                <w:bCs/>
                <w:lang w:val="es-ES"/>
              </w:rPr>
              <w:t>CREATE ANY DIRECTORY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58CA655" w14:textId="77777777" w:rsidR="00A96F7B" w:rsidRPr="00A96F7B" w:rsidRDefault="00A96F7B" w:rsidP="00A96F7B">
            <w:pPr>
              <w:rPr>
                <w:lang w:val="es-ES"/>
              </w:rPr>
            </w:pPr>
            <w:r w:rsidRPr="00A96F7B">
              <w:rPr>
                <w:lang w:val="es-ES"/>
              </w:rPr>
              <w:t>Crear directorios</w:t>
            </w:r>
          </w:p>
        </w:tc>
      </w:tr>
      <w:tr w:rsidR="00A96F7B" w:rsidRPr="00A96F7B" w14:paraId="5D6C2B23"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DEA7F0B" w14:textId="77777777" w:rsidR="00A96F7B" w:rsidRPr="00A96F7B" w:rsidRDefault="00A96F7B" w:rsidP="00A96F7B">
            <w:pPr>
              <w:rPr>
                <w:lang w:val="es-ES"/>
              </w:rPr>
            </w:pPr>
            <w:r w:rsidRPr="00A96F7B">
              <w:rPr>
                <w:b/>
                <w:bCs/>
                <w:lang w:val="es-ES"/>
              </w:rPr>
              <w:t>DROP ANY DIRECTORY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81875CD" w14:textId="77777777" w:rsidR="00A96F7B" w:rsidRPr="00A96F7B" w:rsidRDefault="00A96F7B" w:rsidP="00A96F7B">
            <w:pPr>
              <w:rPr>
                <w:lang w:val="es-ES"/>
              </w:rPr>
            </w:pPr>
            <w:r w:rsidRPr="00A96F7B">
              <w:rPr>
                <w:lang w:val="es-ES"/>
              </w:rPr>
              <w:t>Borrar directorios</w:t>
            </w:r>
          </w:p>
        </w:tc>
      </w:tr>
      <w:tr w:rsidR="00A96F7B" w:rsidRPr="00A96F7B" w14:paraId="6E1C2FC9"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19BFCCB0" w14:textId="77777777" w:rsidR="00A96F7B" w:rsidRPr="00A96F7B" w:rsidRDefault="00A96F7B" w:rsidP="00A96F7B">
            <w:pPr>
              <w:rPr>
                <w:lang w:val="es-ES"/>
              </w:rPr>
            </w:pPr>
            <w:proofErr w:type="spellStart"/>
            <w:r w:rsidRPr="00A96F7B">
              <w:rPr>
                <w:lang w:val="es-ES"/>
              </w:rPr>
              <w:t>Tablespaces</w:t>
            </w:r>
            <w:proofErr w:type="spellEnd"/>
            <w:r w:rsidRPr="00A96F7B">
              <w:rPr>
                <w:lang w:val="es-ES"/>
              </w:rPr>
              <w:t xml:space="preserve"> (espacios de tabla)</w:t>
            </w:r>
          </w:p>
        </w:tc>
      </w:tr>
      <w:tr w:rsidR="00A96F7B" w:rsidRPr="00A96F7B" w14:paraId="1EA3698F"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A622688" w14:textId="77777777" w:rsidR="00A96F7B" w:rsidRPr="00A96F7B" w:rsidRDefault="00A96F7B" w:rsidP="00A96F7B">
            <w:pPr>
              <w:rPr>
                <w:lang w:val="es-ES"/>
              </w:rPr>
            </w:pPr>
            <w:r w:rsidRPr="00A96F7B">
              <w:rPr>
                <w:b/>
                <w:bCs/>
                <w:lang w:val="es-ES"/>
              </w:rPr>
              <w:t>CREATE TABLESPACES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26D1AA1" w14:textId="77777777" w:rsidR="00A96F7B" w:rsidRPr="00A96F7B" w:rsidRDefault="00A96F7B" w:rsidP="00A96F7B">
            <w:pPr>
              <w:rPr>
                <w:lang w:val="es-ES"/>
              </w:rPr>
            </w:pPr>
            <w:r w:rsidRPr="00A96F7B">
              <w:rPr>
                <w:lang w:val="es-ES"/>
              </w:rPr>
              <w:t xml:space="preserve">Crear </w:t>
            </w:r>
            <w:proofErr w:type="spellStart"/>
            <w:r w:rsidRPr="00A96F7B">
              <w:rPr>
                <w:lang w:val="es-ES"/>
              </w:rPr>
              <w:t>tablespaces</w:t>
            </w:r>
            <w:proofErr w:type="spellEnd"/>
          </w:p>
        </w:tc>
      </w:tr>
      <w:tr w:rsidR="00A96F7B" w:rsidRPr="00A96F7B" w14:paraId="5B3461B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E1548F8" w14:textId="77777777" w:rsidR="00A96F7B" w:rsidRPr="00A96F7B" w:rsidRDefault="00A96F7B" w:rsidP="00A96F7B">
            <w:pPr>
              <w:rPr>
                <w:lang w:val="es-ES"/>
              </w:rPr>
            </w:pPr>
            <w:r w:rsidRPr="00A96F7B">
              <w:rPr>
                <w:b/>
                <w:bCs/>
                <w:lang w:val="es-ES"/>
              </w:rPr>
              <w:t>ALTER TABLESPACE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19D50E0" w14:textId="77777777" w:rsidR="00A96F7B" w:rsidRPr="00A96F7B" w:rsidRDefault="00A96F7B" w:rsidP="00A96F7B">
            <w:pPr>
              <w:rPr>
                <w:lang w:val="es-ES"/>
              </w:rPr>
            </w:pPr>
            <w:r w:rsidRPr="00A96F7B">
              <w:rPr>
                <w:lang w:val="es-ES"/>
              </w:rPr>
              <w:t xml:space="preserve">Modificar </w:t>
            </w:r>
            <w:proofErr w:type="spellStart"/>
            <w:r w:rsidRPr="00A96F7B">
              <w:rPr>
                <w:lang w:val="es-ES"/>
              </w:rPr>
              <w:t>tablespaces</w:t>
            </w:r>
            <w:proofErr w:type="spellEnd"/>
          </w:p>
        </w:tc>
      </w:tr>
      <w:tr w:rsidR="00A96F7B" w:rsidRPr="00A96F7B" w14:paraId="5F7116B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3966AA1" w14:textId="77777777" w:rsidR="00A96F7B" w:rsidRPr="00A96F7B" w:rsidRDefault="00A96F7B" w:rsidP="00A96F7B">
            <w:pPr>
              <w:rPr>
                <w:lang w:val="es-ES"/>
              </w:rPr>
            </w:pPr>
            <w:r w:rsidRPr="00A96F7B">
              <w:rPr>
                <w:b/>
                <w:bCs/>
                <w:lang w:val="es-ES"/>
              </w:rPr>
              <w:t>DROP TABLESPACE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C85433C" w14:textId="77777777" w:rsidR="00A96F7B" w:rsidRPr="00A96F7B" w:rsidRDefault="00A96F7B" w:rsidP="00A96F7B">
            <w:pPr>
              <w:rPr>
                <w:lang w:val="es-ES"/>
              </w:rPr>
            </w:pPr>
            <w:r w:rsidRPr="00A96F7B">
              <w:rPr>
                <w:lang w:val="es-ES"/>
              </w:rPr>
              <w:t xml:space="preserve">Borrar </w:t>
            </w:r>
            <w:proofErr w:type="spellStart"/>
            <w:r w:rsidRPr="00A96F7B">
              <w:rPr>
                <w:lang w:val="es-ES"/>
              </w:rPr>
              <w:t>tablespaces</w:t>
            </w:r>
            <w:proofErr w:type="spellEnd"/>
          </w:p>
        </w:tc>
      </w:tr>
      <w:tr w:rsidR="00A96F7B" w:rsidRPr="00A96F7B" w14:paraId="18138C1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081FE25" w14:textId="77777777" w:rsidR="00A96F7B" w:rsidRPr="00A96F7B" w:rsidRDefault="00A96F7B" w:rsidP="00A96F7B">
            <w:pPr>
              <w:rPr>
                <w:lang w:val="es-ES"/>
              </w:rPr>
            </w:pPr>
            <w:r w:rsidRPr="00A96F7B">
              <w:rPr>
                <w:b/>
                <w:bCs/>
                <w:lang w:val="es-ES"/>
              </w:rPr>
              <w:t>MANAGE TABLESPACE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5FF8EBB" w14:textId="77777777" w:rsidR="00A96F7B" w:rsidRPr="00A96F7B" w:rsidRDefault="00A96F7B" w:rsidP="00A96F7B">
            <w:pPr>
              <w:rPr>
                <w:lang w:val="es-ES"/>
              </w:rPr>
            </w:pPr>
            <w:r w:rsidRPr="00A96F7B">
              <w:rPr>
                <w:lang w:val="es-ES"/>
              </w:rPr>
              <w:t xml:space="preserve">Administrar el espacio de tablas para poder hacer copia de seguridad o simplemente quedar online u offline el </w:t>
            </w:r>
            <w:proofErr w:type="spellStart"/>
            <w:r w:rsidRPr="00A96F7B">
              <w:rPr>
                <w:lang w:val="es-ES"/>
              </w:rPr>
              <w:t>tablespace</w:t>
            </w:r>
            <w:proofErr w:type="spellEnd"/>
          </w:p>
        </w:tc>
      </w:tr>
      <w:tr w:rsidR="00A96F7B" w:rsidRPr="00A96F7B" w14:paraId="339894E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0F29810" w14:textId="77777777" w:rsidR="00A96F7B" w:rsidRPr="00A96F7B" w:rsidRDefault="00A96F7B" w:rsidP="00A96F7B">
            <w:pPr>
              <w:rPr>
                <w:lang w:val="es-ES"/>
              </w:rPr>
            </w:pPr>
            <w:r w:rsidRPr="00A96F7B">
              <w:rPr>
                <w:b/>
                <w:bCs/>
                <w:lang w:val="es-ES"/>
              </w:rPr>
              <w:t>UNLIMITED TABLESPACE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5C076C1" w14:textId="77777777" w:rsidR="00A96F7B" w:rsidRPr="00A96F7B" w:rsidRDefault="00A96F7B" w:rsidP="00A96F7B">
            <w:pPr>
              <w:rPr>
                <w:lang w:val="es-ES"/>
              </w:rPr>
            </w:pPr>
            <w:r w:rsidRPr="00A96F7B">
              <w:rPr>
                <w:lang w:val="es-ES"/>
              </w:rPr>
              <w:t xml:space="preserve">Usa cuota ilimitada al escribir en cualquier </w:t>
            </w:r>
            <w:proofErr w:type="spellStart"/>
            <w:r w:rsidRPr="00A96F7B">
              <w:rPr>
                <w:lang w:val="es-ES"/>
              </w:rPr>
              <w:t>tablespace</w:t>
            </w:r>
            <w:proofErr w:type="spellEnd"/>
            <w:r w:rsidRPr="00A96F7B">
              <w:rPr>
                <w:lang w:val="es-ES"/>
              </w:rPr>
              <w:t>. Este privilegio elimina las cuotas establecidas sobre el usuario, si las hubiera.</w:t>
            </w:r>
          </w:p>
        </w:tc>
      </w:tr>
      <w:tr w:rsidR="00A96F7B" w:rsidRPr="00A96F7B" w14:paraId="0B7B476F"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7F94D34E" w14:textId="77777777" w:rsidR="00A96F7B" w:rsidRPr="00A96F7B" w:rsidRDefault="00A96F7B" w:rsidP="00A96F7B">
            <w:pPr>
              <w:rPr>
                <w:lang w:val="es-ES"/>
              </w:rPr>
            </w:pPr>
            <w:r w:rsidRPr="00A96F7B">
              <w:rPr>
                <w:lang w:val="es-ES"/>
              </w:rPr>
              <w:t>Tablas</w:t>
            </w:r>
          </w:p>
        </w:tc>
      </w:tr>
      <w:tr w:rsidR="00A96F7B" w:rsidRPr="00A96F7B" w14:paraId="45A065B3"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370169D" w14:textId="77777777" w:rsidR="00A96F7B" w:rsidRPr="00A96F7B" w:rsidRDefault="00A96F7B" w:rsidP="00A96F7B">
            <w:pPr>
              <w:rPr>
                <w:lang w:val="es-ES"/>
              </w:rPr>
            </w:pPr>
            <w:r w:rsidRPr="00A96F7B">
              <w:rPr>
                <w:b/>
                <w:bCs/>
                <w:lang w:val="es-ES"/>
              </w:rPr>
              <w:t>CREATE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E203BBB" w14:textId="77777777" w:rsidR="00A96F7B" w:rsidRPr="00A96F7B" w:rsidRDefault="00A96F7B" w:rsidP="00A96F7B">
            <w:pPr>
              <w:rPr>
                <w:lang w:val="es-ES"/>
              </w:rPr>
            </w:pPr>
            <w:r w:rsidRPr="00A96F7B">
              <w:rPr>
                <w:lang w:val="es-ES"/>
              </w:rPr>
              <w:t xml:space="preserve">Crear tablas en el esquema del usuario, incluye insertar, modificar y eliminar datos de </w:t>
            </w:r>
            <w:proofErr w:type="gramStart"/>
            <w:r w:rsidRPr="00A96F7B">
              <w:rPr>
                <w:lang w:val="es-ES"/>
              </w:rPr>
              <w:t>la misma</w:t>
            </w:r>
            <w:proofErr w:type="gramEnd"/>
            <w:r w:rsidRPr="00A96F7B">
              <w:rPr>
                <w:lang w:val="es-ES"/>
              </w:rPr>
              <w:t xml:space="preserve">; así como </w:t>
            </w:r>
            <w:r w:rsidRPr="00A96F7B">
              <w:rPr>
                <w:lang w:val="es-ES"/>
              </w:rPr>
              <w:lastRenderedPageBreak/>
              <w:t>eliminar la propia tabla</w:t>
            </w:r>
          </w:p>
        </w:tc>
      </w:tr>
      <w:tr w:rsidR="00A96F7B" w:rsidRPr="00A96F7B" w14:paraId="1643538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56A6C07" w14:textId="77777777" w:rsidR="00A96F7B" w:rsidRPr="00A96F7B" w:rsidRDefault="00A96F7B" w:rsidP="00A96F7B">
            <w:pPr>
              <w:rPr>
                <w:lang w:val="es-ES"/>
              </w:rPr>
            </w:pPr>
            <w:r w:rsidRPr="00A96F7B">
              <w:rPr>
                <w:b/>
                <w:bCs/>
                <w:lang w:val="es-ES"/>
              </w:rPr>
              <w:lastRenderedPageBreak/>
              <w:t>ALTER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EBF26E1" w14:textId="77777777" w:rsidR="00A96F7B" w:rsidRPr="00A96F7B" w:rsidRDefault="00A96F7B" w:rsidP="00A96F7B">
            <w:pPr>
              <w:rPr>
                <w:lang w:val="es-ES"/>
              </w:rPr>
            </w:pPr>
            <w:r w:rsidRPr="00A96F7B">
              <w:rPr>
                <w:lang w:val="es-ES"/>
              </w:rPr>
              <w:t>Modificar tablas de cualquier usuario</w:t>
            </w:r>
          </w:p>
        </w:tc>
      </w:tr>
      <w:tr w:rsidR="00A96F7B" w:rsidRPr="00A96F7B" w14:paraId="0C2748D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FE7B743" w14:textId="77777777" w:rsidR="00A96F7B" w:rsidRPr="00A96F7B" w:rsidRDefault="00A96F7B" w:rsidP="00A96F7B">
            <w:pPr>
              <w:rPr>
                <w:lang w:val="es-ES"/>
              </w:rPr>
            </w:pPr>
            <w:r w:rsidRPr="00A96F7B">
              <w:rPr>
                <w:b/>
                <w:bCs/>
                <w:lang w:val="es-ES"/>
              </w:rPr>
              <w:t>BACKUP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76E43AE" w14:textId="77777777" w:rsidR="00A96F7B" w:rsidRPr="00A96F7B" w:rsidRDefault="00A96F7B" w:rsidP="00A96F7B">
            <w:pPr>
              <w:rPr>
                <w:lang w:val="es-ES"/>
              </w:rPr>
            </w:pPr>
            <w:r w:rsidRPr="00A96F7B">
              <w:rPr>
                <w:lang w:val="es-ES"/>
              </w:rPr>
              <w:t>Utilizar la utilidad </w:t>
            </w:r>
            <w:proofErr w:type="spellStart"/>
            <w:r w:rsidRPr="00A96F7B">
              <w:rPr>
                <w:b/>
                <w:bCs/>
                <w:lang w:val="es-ES"/>
              </w:rPr>
              <w:t>Export</w:t>
            </w:r>
            <w:proofErr w:type="spellEnd"/>
            <w:r w:rsidRPr="00A96F7B">
              <w:rPr>
                <w:lang w:val="es-ES"/>
              </w:rPr>
              <w:t> para copiar datos de otros esquemas.</w:t>
            </w:r>
          </w:p>
        </w:tc>
      </w:tr>
      <w:tr w:rsidR="00A96F7B" w:rsidRPr="00A96F7B" w14:paraId="45E6C4D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A22701E" w14:textId="77777777" w:rsidR="00A96F7B" w:rsidRPr="00A96F7B" w:rsidRDefault="00A96F7B" w:rsidP="00A96F7B">
            <w:pPr>
              <w:rPr>
                <w:lang w:val="es-ES"/>
              </w:rPr>
            </w:pPr>
            <w:r w:rsidRPr="00A96F7B">
              <w:rPr>
                <w:b/>
                <w:bCs/>
                <w:lang w:val="es-ES"/>
              </w:rPr>
              <w:t>CREATE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6340D15" w14:textId="77777777" w:rsidR="00A96F7B" w:rsidRPr="00A96F7B" w:rsidRDefault="00A96F7B" w:rsidP="00A96F7B">
            <w:pPr>
              <w:rPr>
                <w:lang w:val="es-ES"/>
              </w:rPr>
            </w:pPr>
            <w:r w:rsidRPr="00A96F7B">
              <w:rPr>
                <w:lang w:val="es-ES"/>
              </w:rPr>
              <w:t>Crear tablas en cualquier esquema</w:t>
            </w:r>
          </w:p>
        </w:tc>
      </w:tr>
      <w:tr w:rsidR="00A96F7B" w:rsidRPr="00A96F7B" w14:paraId="3EE4476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119EFED" w14:textId="77777777" w:rsidR="00A96F7B" w:rsidRPr="00A96F7B" w:rsidRDefault="00A96F7B" w:rsidP="00A96F7B">
            <w:pPr>
              <w:rPr>
                <w:lang w:val="es-ES"/>
              </w:rPr>
            </w:pPr>
            <w:r w:rsidRPr="00A96F7B">
              <w:rPr>
                <w:b/>
                <w:bCs/>
                <w:lang w:val="es-ES"/>
              </w:rPr>
              <w:t>DELETE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B163B0E" w14:textId="77777777" w:rsidR="00A96F7B" w:rsidRPr="00A96F7B" w:rsidRDefault="00A96F7B" w:rsidP="00A96F7B">
            <w:pPr>
              <w:rPr>
                <w:lang w:val="es-ES"/>
              </w:rPr>
            </w:pPr>
            <w:r w:rsidRPr="00A96F7B">
              <w:rPr>
                <w:lang w:val="es-ES"/>
              </w:rPr>
              <w:t>Borrar filas de tablas en cualquier esquema</w:t>
            </w:r>
          </w:p>
        </w:tc>
      </w:tr>
      <w:tr w:rsidR="00A96F7B" w:rsidRPr="00A96F7B" w14:paraId="3FF46573"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694008D" w14:textId="77777777" w:rsidR="00A96F7B" w:rsidRPr="00A96F7B" w:rsidRDefault="00A96F7B" w:rsidP="00A96F7B">
            <w:pPr>
              <w:rPr>
                <w:lang w:val="es-ES"/>
              </w:rPr>
            </w:pPr>
            <w:r w:rsidRPr="00A96F7B">
              <w:rPr>
                <w:b/>
                <w:bCs/>
                <w:lang w:val="es-ES"/>
              </w:rPr>
              <w:t>DROP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6E5FBAA" w14:textId="77777777" w:rsidR="00A96F7B" w:rsidRPr="00A96F7B" w:rsidRDefault="00A96F7B" w:rsidP="00A96F7B">
            <w:pPr>
              <w:rPr>
                <w:lang w:val="es-ES"/>
              </w:rPr>
            </w:pPr>
            <w:r w:rsidRPr="00A96F7B">
              <w:rPr>
                <w:lang w:val="es-ES"/>
              </w:rPr>
              <w:t>Borrar tablas en cualquier esquema</w:t>
            </w:r>
          </w:p>
        </w:tc>
      </w:tr>
      <w:tr w:rsidR="00A96F7B" w:rsidRPr="00A96F7B" w14:paraId="692071B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DE4CB90" w14:textId="77777777" w:rsidR="00A96F7B" w:rsidRPr="00A96F7B" w:rsidRDefault="00A96F7B" w:rsidP="00A96F7B">
            <w:pPr>
              <w:rPr>
                <w:lang w:val="es-ES"/>
              </w:rPr>
            </w:pPr>
            <w:r w:rsidRPr="00A96F7B">
              <w:rPr>
                <w:b/>
                <w:bCs/>
                <w:lang w:val="es-ES"/>
              </w:rPr>
              <w:t>INSERT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D622488" w14:textId="77777777" w:rsidR="00A96F7B" w:rsidRPr="00A96F7B" w:rsidRDefault="00A96F7B" w:rsidP="00A96F7B">
            <w:pPr>
              <w:rPr>
                <w:lang w:val="es-ES"/>
              </w:rPr>
            </w:pPr>
            <w:r w:rsidRPr="00A96F7B">
              <w:rPr>
                <w:lang w:val="es-ES"/>
              </w:rPr>
              <w:t>Añadir datos a cualquier tabla</w:t>
            </w:r>
          </w:p>
        </w:tc>
      </w:tr>
      <w:tr w:rsidR="00A96F7B" w:rsidRPr="00A96F7B" w14:paraId="420B86FE"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CB73A25" w14:textId="77777777" w:rsidR="00A96F7B" w:rsidRPr="00A96F7B" w:rsidRDefault="00A96F7B" w:rsidP="00A96F7B">
            <w:pPr>
              <w:rPr>
                <w:lang w:val="es-ES"/>
              </w:rPr>
            </w:pPr>
            <w:r w:rsidRPr="00A96F7B">
              <w:rPr>
                <w:b/>
                <w:bCs/>
                <w:lang w:val="es-ES"/>
              </w:rPr>
              <w:t>SELECT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C3E6DEA" w14:textId="77777777" w:rsidR="00A96F7B" w:rsidRPr="00A96F7B" w:rsidRDefault="00A96F7B" w:rsidP="00A96F7B">
            <w:pPr>
              <w:rPr>
                <w:lang w:val="es-ES"/>
              </w:rPr>
            </w:pPr>
            <w:r w:rsidRPr="00A96F7B">
              <w:rPr>
                <w:lang w:val="es-ES"/>
              </w:rPr>
              <w:t>Seleccionar datos de tablas en cualquier esquema</w:t>
            </w:r>
          </w:p>
        </w:tc>
      </w:tr>
      <w:tr w:rsidR="00A96F7B" w:rsidRPr="00A96F7B" w14:paraId="01C87F5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F46A812" w14:textId="77777777" w:rsidR="00A96F7B" w:rsidRPr="00A96F7B" w:rsidRDefault="00A96F7B" w:rsidP="00A96F7B">
            <w:pPr>
              <w:rPr>
                <w:lang w:val="es-ES"/>
              </w:rPr>
            </w:pPr>
            <w:r w:rsidRPr="00A96F7B">
              <w:rPr>
                <w:b/>
                <w:bCs/>
                <w:lang w:val="es-ES"/>
              </w:rPr>
              <w:t>UPDATE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4AAA6A9" w14:textId="77777777" w:rsidR="00A96F7B" w:rsidRPr="00A96F7B" w:rsidRDefault="00A96F7B" w:rsidP="00A96F7B">
            <w:pPr>
              <w:rPr>
                <w:lang w:val="es-ES"/>
              </w:rPr>
            </w:pPr>
            <w:r w:rsidRPr="00A96F7B">
              <w:rPr>
                <w:lang w:val="es-ES"/>
              </w:rPr>
              <w:t>Modificar datos de tablas de cualquier esquema</w:t>
            </w:r>
          </w:p>
        </w:tc>
      </w:tr>
      <w:tr w:rsidR="00A96F7B" w:rsidRPr="00A96F7B" w14:paraId="1737D5E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3CA975C" w14:textId="77777777" w:rsidR="00A96F7B" w:rsidRPr="00A96F7B" w:rsidRDefault="00A96F7B" w:rsidP="00A96F7B">
            <w:pPr>
              <w:rPr>
                <w:lang w:val="es-ES"/>
              </w:rPr>
            </w:pPr>
            <w:r w:rsidRPr="00A96F7B">
              <w:rPr>
                <w:b/>
                <w:bCs/>
                <w:lang w:val="es-ES"/>
              </w:rPr>
              <w:t>LOCK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E1D5AFA" w14:textId="77777777" w:rsidR="00A96F7B" w:rsidRPr="00A96F7B" w:rsidRDefault="00A96F7B" w:rsidP="00A96F7B">
            <w:pPr>
              <w:rPr>
                <w:lang w:val="es-ES"/>
              </w:rPr>
            </w:pPr>
            <w:r w:rsidRPr="00A96F7B">
              <w:rPr>
                <w:lang w:val="es-ES"/>
              </w:rPr>
              <w:t>Bloquear tablas, vistas e instantáneas en cualquier esquema</w:t>
            </w:r>
          </w:p>
        </w:tc>
      </w:tr>
      <w:tr w:rsidR="00A96F7B" w:rsidRPr="00A96F7B" w14:paraId="360C8B1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416704C" w14:textId="77777777" w:rsidR="00A96F7B" w:rsidRPr="00A96F7B" w:rsidRDefault="00A96F7B" w:rsidP="00A96F7B">
            <w:pPr>
              <w:rPr>
                <w:lang w:val="es-ES"/>
              </w:rPr>
            </w:pPr>
            <w:r w:rsidRPr="00A96F7B">
              <w:rPr>
                <w:b/>
                <w:bCs/>
                <w:lang w:val="es-ES"/>
              </w:rPr>
              <w:t>FLASHBACK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BDF0695" w14:textId="77777777" w:rsidR="00A96F7B" w:rsidRPr="00A96F7B" w:rsidRDefault="00A96F7B" w:rsidP="00A96F7B">
            <w:pPr>
              <w:rPr>
                <w:lang w:val="es-ES"/>
              </w:rPr>
            </w:pPr>
            <w:r w:rsidRPr="00A96F7B">
              <w:rPr>
                <w:lang w:val="es-ES"/>
              </w:rPr>
              <w:t>Realizar acción de flashback en tablas, vistas e instantáneas en cualquier esquema</w:t>
            </w:r>
          </w:p>
        </w:tc>
      </w:tr>
      <w:tr w:rsidR="00A96F7B" w:rsidRPr="00A96F7B" w14:paraId="4E7907D2"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1A41196C" w14:textId="77777777" w:rsidR="00A96F7B" w:rsidRPr="00A96F7B" w:rsidRDefault="00A96F7B" w:rsidP="00A96F7B">
            <w:pPr>
              <w:rPr>
                <w:lang w:val="es-ES"/>
              </w:rPr>
            </w:pPr>
            <w:r w:rsidRPr="00A96F7B">
              <w:rPr>
                <w:lang w:val="es-ES"/>
              </w:rPr>
              <w:t>Vistas</w:t>
            </w:r>
          </w:p>
        </w:tc>
      </w:tr>
      <w:tr w:rsidR="00A96F7B" w:rsidRPr="00A96F7B" w14:paraId="58299DC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42DD6FD" w14:textId="77777777" w:rsidR="00A96F7B" w:rsidRPr="00A96F7B" w:rsidRDefault="00A96F7B" w:rsidP="00A96F7B">
            <w:pPr>
              <w:rPr>
                <w:lang w:val="es-ES"/>
              </w:rPr>
            </w:pPr>
            <w:r w:rsidRPr="00A96F7B">
              <w:rPr>
                <w:b/>
                <w:bCs/>
                <w:lang w:val="es-ES"/>
              </w:rPr>
              <w:t>CREATE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D9D5744" w14:textId="77777777" w:rsidR="00A96F7B" w:rsidRPr="00A96F7B" w:rsidRDefault="00A96F7B" w:rsidP="00A96F7B">
            <w:pPr>
              <w:rPr>
                <w:lang w:val="es-ES"/>
              </w:rPr>
            </w:pPr>
            <w:r w:rsidRPr="00A96F7B">
              <w:rPr>
                <w:lang w:val="es-ES"/>
              </w:rPr>
              <w:t>Crear vistas en el esquema del usuario</w:t>
            </w:r>
          </w:p>
        </w:tc>
      </w:tr>
      <w:tr w:rsidR="00A96F7B" w:rsidRPr="00A96F7B" w14:paraId="36E27A3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F95A49E" w14:textId="77777777" w:rsidR="00A96F7B" w:rsidRPr="00A96F7B" w:rsidRDefault="00A96F7B" w:rsidP="00A96F7B">
            <w:pPr>
              <w:rPr>
                <w:lang w:val="es-ES"/>
              </w:rPr>
            </w:pPr>
            <w:r w:rsidRPr="00A96F7B">
              <w:rPr>
                <w:b/>
                <w:bCs/>
                <w:lang w:val="es-ES"/>
              </w:rPr>
              <w:t>CREATE ANY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AD92162" w14:textId="77777777" w:rsidR="00A96F7B" w:rsidRPr="00A96F7B" w:rsidRDefault="00A96F7B" w:rsidP="00A96F7B">
            <w:pPr>
              <w:rPr>
                <w:lang w:val="es-ES"/>
              </w:rPr>
            </w:pPr>
            <w:r w:rsidRPr="00A96F7B">
              <w:rPr>
                <w:lang w:val="es-ES"/>
              </w:rPr>
              <w:t>Crear vistas en cualquier esquema</w:t>
            </w:r>
          </w:p>
        </w:tc>
      </w:tr>
      <w:tr w:rsidR="00A96F7B" w:rsidRPr="00A96F7B" w14:paraId="632E12C1"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977E3CE" w14:textId="77777777" w:rsidR="00A96F7B" w:rsidRPr="00A96F7B" w:rsidRDefault="00A96F7B" w:rsidP="00A96F7B">
            <w:pPr>
              <w:rPr>
                <w:lang w:val="es-ES"/>
              </w:rPr>
            </w:pPr>
            <w:r w:rsidRPr="00A96F7B">
              <w:rPr>
                <w:b/>
                <w:bCs/>
                <w:lang w:val="es-ES"/>
              </w:rPr>
              <w:t>DROP ANY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76B1C6A" w14:textId="77777777" w:rsidR="00A96F7B" w:rsidRPr="00A96F7B" w:rsidRDefault="00A96F7B" w:rsidP="00A96F7B">
            <w:pPr>
              <w:rPr>
                <w:lang w:val="es-ES"/>
              </w:rPr>
            </w:pPr>
            <w:r w:rsidRPr="00A96F7B">
              <w:rPr>
                <w:lang w:val="es-ES"/>
              </w:rPr>
              <w:t>Borrar cualquier vista en cualquier esquema</w:t>
            </w:r>
          </w:p>
        </w:tc>
      </w:tr>
      <w:tr w:rsidR="00A96F7B" w:rsidRPr="00A96F7B" w14:paraId="09F30A0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99266E1" w14:textId="77777777" w:rsidR="00A96F7B" w:rsidRPr="00A96F7B" w:rsidRDefault="00A96F7B" w:rsidP="00A96F7B">
            <w:pPr>
              <w:rPr>
                <w:lang w:val="es-ES"/>
              </w:rPr>
            </w:pPr>
            <w:r w:rsidRPr="00A96F7B">
              <w:rPr>
                <w:b/>
                <w:bCs/>
                <w:lang w:val="es-ES"/>
              </w:rPr>
              <w:t>UNDER ANY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081ADBE" w14:textId="77777777" w:rsidR="00A96F7B" w:rsidRPr="00A96F7B" w:rsidRDefault="00A96F7B" w:rsidP="00A96F7B">
            <w:pPr>
              <w:rPr>
                <w:lang w:val="es-ES"/>
              </w:rPr>
            </w:pPr>
            <w:r w:rsidRPr="00A96F7B">
              <w:rPr>
                <w:lang w:val="es-ES"/>
              </w:rPr>
              <w:t xml:space="preserve">Crear </w:t>
            </w:r>
            <w:proofErr w:type="spellStart"/>
            <w:r w:rsidRPr="00A96F7B">
              <w:rPr>
                <w:lang w:val="es-ES"/>
              </w:rPr>
              <w:t>subvistas</w:t>
            </w:r>
            <w:proofErr w:type="spellEnd"/>
          </w:p>
        </w:tc>
      </w:tr>
      <w:tr w:rsidR="00A96F7B" w:rsidRPr="00A96F7B" w14:paraId="03B43B52"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4BD3496A" w14:textId="77777777" w:rsidR="00A96F7B" w:rsidRPr="00A96F7B" w:rsidRDefault="00A96F7B" w:rsidP="00A96F7B">
            <w:pPr>
              <w:rPr>
                <w:lang w:val="es-ES"/>
              </w:rPr>
            </w:pPr>
            <w:r w:rsidRPr="00A96F7B">
              <w:rPr>
                <w:lang w:val="es-ES"/>
              </w:rPr>
              <w:t>Instantáneas (</w:t>
            </w:r>
            <w:proofErr w:type="spellStart"/>
            <w:r w:rsidRPr="00A96F7B">
              <w:rPr>
                <w:lang w:val="es-ES"/>
              </w:rPr>
              <w:t>Snapshots</w:t>
            </w:r>
            <w:proofErr w:type="spellEnd"/>
            <w:r w:rsidRPr="00A96F7B">
              <w:rPr>
                <w:lang w:val="es-ES"/>
              </w:rPr>
              <w:t xml:space="preserve"> o vistas materializadas)</w:t>
            </w:r>
          </w:p>
        </w:tc>
      </w:tr>
      <w:tr w:rsidR="00A96F7B" w:rsidRPr="00A96F7B" w14:paraId="31BF06F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4545F74" w14:textId="77777777" w:rsidR="00A96F7B" w:rsidRPr="00A96F7B" w:rsidRDefault="00A96F7B" w:rsidP="00A96F7B">
            <w:pPr>
              <w:rPr>
                <w:lang w:val="es-ES"/>
              </w:rPr>
            </w:pPr>
            <w:r w:rsidRPr="00A96F7B">
              <w:rPr>
                <w:b/>
                <w:bCs/>
                <w:lang w:val="es-ES"/>
              </w:rPr>
              <w:t>CREATE MATERIALIZED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3DEB47E" w14:textId="77777777" w:rsidR="00A96F7B" w:rsidRPr="00A96F7B" w:rsidRDefault="00A96F7B" w:rsidP="00A96F7B">
            <w:pPr>
              <w:rPr>
                <w:lang w:val="es-ES"/>
              </w:rPr>
            </w:pPr>
            <w:r w:rsidRPr="00A96F7B">
              <w:rPr>
                <w:lang w:val="es-ES"/>
              </w:rPr>
              <w:t>Crear vistas materializadas (instantáneas)</w:t>
            </w:r>
          </w:p>
        </w:tc>
      </w:tr>
      <w:tr w:rsidR="00A96F7B" w:rsidRPr="00A96F7B" w14:paraId="4CEF6EF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87AE642" w14:textId="77777777" w:rsidR="00A96F7B" w:rsidRPr="00A96F7B" w:rsidRDefault="00A96F7B" w:rsidP="00A96F7B">
            <w:pPr>
              <w:rPr>
                <w:lang w:val="es-ES"/>
              </w:rPr>
            </w:pPr>
            <w:r w:rsidRPr="00A96F7B">
              <w:rPr>
                <w:b/>
                <w:bCs/>
                <w:lang w:val="es-ES"/>
              </w:rPr>
              <w:t>CREATE ANY MATERIALIZED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DE0321D" w14:textId="77777777" w:rsidR="00A96F7B" w:rsidRPr="00A96F7B" w:rsidRDefault="00A96F7B" w:rsidP="00A96F7B">
            <w:pPr>
              <w:rPr>
                <w:lang w:val="es-ES"/>
              </w:rPr>
            </w:pPr>
            <w:r w:rsidRPr="00A96F7B">
              <w:rPr>
                <w:lang w:val="es-ES"/>
              </w:rPr>
              <w:t>Crear vistas materializadas (instantáneas) en cualquier esquema</w:t>
            </w:r>
          </w:p>
        </w:tc>
      </w:tr>
      <w:tr w:rsidR="00A96F7B" w:rsidRPr="00A96F7B" w14:paraId="1A5925A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880808D" w14:textId="77777777" w:rsidR="00A96F7B" w:rsidRPr="00A96F7B" w:rsidRDefault="00A96F7B" w:rsidP="00A96F7B">
            <w:pPr>
              <w:rPr>
                <w:lang w:val="es-ES"/>
              </w:rPr>
            </w:pPr>
            <w:r w:rsidRPr="00A96F7B">
              <w:rPr>
                <w:b/>
                <w:bCs/>
                <w:lang w:val="es-ES"/>
              </w:rPr>
              <w:t>ALTER ANY MATERIALIZED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4D06902" w14:textId="77777777" w:rsidR="00A96F7B" w:rsidRPr="00A96F7B" w:rsidRDefault="00A96F7B" w:rsidP="00A96F7B">
            <w:pPr>
              <w:rPr>
                <w:lang w:val="es-ES"/>
              </w:rPr>
            </w:pPr>
            <w:r w:rsidRPr="00A96F7B">
              <w:rPr>
                <w:lang w:val="es-ES"/>
              </w:rPr>
              <w:t>Modificar vistas materializadas (instantáneas) en cualquier esquema</w:t>
            </w:r>
          </w:p>
        </w:tc>
      </w:tr>
      <w:tr w:rsidR="00A96F7B" w:rsidRPr="00A96F7B" w14:paraId="2CA176D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9064CC9" w14:textId="77777777" w:rsidR="00A96F7B" w:rsidRPr="00A96F7B" w:rsidRDefault="00A96F7B" w:rsidP="00A96F7B">
            <w:pPr>
              <w:rPr>
                <w:lang w:val="es-ES"/>
              </w:rPr>
            </w:pPr>
            <w:r w:rsidRPr="00A96F7B">
              <w:rPr>
                <w:b/>
                <w:bCs/>
                <w:lang w:val="es-ES"/>
              </w:rPr>
              <w:t xml:space="preserve">DROP ANY </w:t>
            </w:r>
            <w:r w:rsidRPr="00A96F7B">
              <w:rPr>
                <w:b/>
                <w:bCs/>
                <w:lang w:val="es-ES"/>
              </w:rPr>
              <w:lastRenderedPageBreak/>
              <w:t>MATERIALIZED VIEW</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1BCA20C" w14:textId="77777777" w:rsidR="00A96F7B" w:rsidRPr="00A96F7B" w:rsidRDefault="00A96F7B" w:rsidP="00A96F7B">
            <w:pPr>
              <w:rPr>
                <w:lang w:val="es-ES"/>
              </w:rPr>
            </w:pPr>
            <w:r w:rsidRPr="00A96F7B">
              <w:rPr>
                <w:lang w:val="es-ES"/>
              </w:rPr>
              <w:lastRenderedPageBreak/>
              <w:t>Borrar vistas materializadas (instantáneas) en cualquier esquema</w:t>
            </w:r>
          </w:p>
        </w:tc>
      </w:tr>
      <w:tr w:rsidR="00A96F7B" w:rsidRPr="00A96F7B" w14:paraId="53426B4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958A65D" w14:textId="77777777" w:rsidR="00A96F7B" w:rsidRPr="00A96F7B" w:rsidRDefault="00A96F7B" w:rsidP="00A96F7B">
            <w:pPr>
              <w:rPr>
                <w:lang w:val="es-ES"/>
              </w:rPr>
            </w:pPr>
            <w:r w:rsidRPr="00A96F7B">
              <w:rPr>
                <w:b/>
                <w:bCs/>
                <w:lang w:val="es-ES"/>
              </w:rPr>
              <w:t>GLOBAL QUERY REWRITE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8F32795" w14:textId="77777777" w:rsidR="00A96F7B" w:rsidRPr="00A96F7B" w:rsidRDefault="00A96F7B" w:rsidP="00A96F7B">
            <w:pPr>
              <w:rPr>
                <w:lang w:val="es-ES"/>
              </w:rPr>
            </w:pPr>
            <w:r w:rsidRPr="00A96F7B">
              <w:rPr>
                <w:lang w:val="es-ES"/>
              </w:rPr>
              <w:t>Permite realizar operaciones de lectura escritura en instantáneas que usan tablas de otros esquemas</w:t>
            </w:r>
          </w:p>
        </w:tc>
      </w:tr>
      <w:tr w:rsidR="00A96F7B" w:rsidRPr="00A96F7B" w14:paraId="651F29E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6195436" w14:textId="77777777" w:rsidR="00A96F7B" w:rsidRPr="00A96F7B" w:rsidRDefault="00A96F7B" w:rsidP="00A96F7B">
            <w:pPr>
              <w:rPr>
                <w:lang w:val="es-ES"/>
              </w:rPr>
            </w:pPr>
            <w:r w:rsidRPr="00A96F7B">
              <w:rPr>
                <w:b/>
                <w:bCs/>
                <w:lang w:val="es-ES"/>
              </w:rPr>
              <w:t>CREATE SNAPSHOT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4C06CEB" w14:textId="77777777" w:rsidR="00A96F7B" w:rsidRPr="00A96F7B" w:rsidRDefault="00A96F7B" w:rsidP="00A96F7B">
            <w:pPr>
              <w:rPr>
                <w:lang w:val="es-ES"/>
              </w:rPr>
            </w:pPr>
            <w:r w:rsidRPr="00A96F7B">
              <w:rPr>
                <w:lang w:val="es-ES"/>
              </w:rPr>
              <w:t>Crear instantáneas (obsoleto)</w:t>
            </w:r>
          </w:p>
        </w:tc>
      </w:tr>
      <w:tr w:rsidR="00A96F7B" w:rsidRPr="00A96F7B" w14:paraId="5E365E4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797FF33" w14:textId="77777777" w:rsidR="00A96F7B" w:rsidRPr="00A96F7B" w:rsidRDefault="00A96F7B" w:rsidP="00A96F7B">
            <w:pPr>
              <w:rPr>
                <w:lang w:val="es-ES"/>
              </w:rPr>
            </w:pPr>
            <w:r w:rsidRPr="00A96F7B">
              <w:rPr>
                <w:b/>
                <w:bCs/>
                <w:lang w:val="es-ES"/>
              </w:rPr>
              <w:t>ALTER ANY SNAPSHOT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D2637C6" w14:textId="77777777" w:rsidR="00A96F7B" w:rsidRPr="00A96F7B" w:rsidRDefault="00A96F7B" w:rsidP="00A96F7B">
            <w:pPr>
              <w:rPr>
                <w:lang w:val="es-ES"/>
              </w:rPr>
            </w:pPr>
            <w:r w:rsidRPr="00A96F7B">
              <w:rPr>
                <w:lang w:val="es-ES"/>
              </w:rPr>
              <w:t>Modificar instantáneas de cualquier usuario (obsoleto)</w:t>
            </w:r>
          </w:p>
        </w:tc>
      </w:tr>
      <w:tr w:rsidR="00A96F7B" w:rsidRPr="00A96F7B" w14:paraId="33168A2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6CC92BA" w14:textId="77777777" w:rsidR="00A96F7B" w:rsidRPr="00A96F7B" w:rsidRDefault="00A96F7B" w:rsidP="00A96F7B">
            <w:pPr>
              <w:rPr>
                <w:lang w:val="es-ES"/>
              </w:rPr>
            </w:pPr>
            <w:r w:rsidRPr="00A96F7B">
              <w:rPr>
                <w:b/>
                <w:bCs/>
                <w:lang w:val="es-ES"/>
              </w:rPr>
              <w:t>CREATE ANY SNAPSHOT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125D2D8" w14:textId="77777777" w:rsidR="00A96F7B" w:rsidRPr="00A96F7B" w:rsidRDefault="00A96F7B" w:rsidP="00A96F7B">
            <w:pPr>
              <w:rPr>
                <w:lang w:val="es-ES"/>
              </w:rPr>
            </w:pPr>
            <w:r w:rsidRPr="00A96F7B">
              <w:rPr>
                <w:lang w:val="es-ES"/>
              </w:rPr>
              <w:t>Crear instantáneas a cualquier usuario (obsoleto)</w:t>
            </w:r>
          </w:p>
        </w:tc>
      </w:tr>
      <w:tr w:rsidR="00A96F7B" w:rsidRPr="00A96F7B" w14:paraId="60D5646F"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2BFB4CC" w14:textId="77777777" w:rsidR="00A96F7B" w:rsidRPr="00A96F7B" w:rsidRDefault="00A96F7B" w:rsidP="00A96F7B">
            <w:pPr>
              <w:rPr>
                <w:lang w:val="es-ES"/>
              </w:rPr>
            </w:pPr>
            <w:r w:rsidRPr="00A96F7B">
              <w:rPr>
                <w:b/>
                <w:bCs/>
                <w:lang w:val="es-ES"/>
              </w:rPr>
              <w:t>DROP ANY SNAPSHOT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F879E6D" w14:textId="77777777" w:rsidR="00A96F7B" w:rsidRPr="00A96F7B" w:rsidRDefault="00A96F7B" w:rsidP="00A96F7B">
            <w:pPr>
              <w:rPr>
                <w:lang w:val="es-ES"/>
              </w:rPr>
            </w:pPr>
            <w:r w:rsidRPr="00A96F7B">
              <w:rPr>
                <w:lang w:val="es-ES"/>
              </w:rPr>
              <w:t>Borrar instantáneas (obsoleto)</w:t>
            </w:r>
          </w:p>
        </w:tc>
      </w:tr>
      <w:tr w:rsidR="00A96F7B" w:rsidRPr="00A96F7B" w14:paraId="06FA859E"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757AE6F0" w14:textId="77777777" w:rsidR="00A96F7B" w:rsidRPr="00A96F7B" w:rsidRDefault="00A96F7B" w:rsidP="00A96F7B">
            <w:pPr>
              <w:rPr>
                <w:lang w:val="es-ES"/>
              </w:rPr>
            </w:pPr>
            <w:r w:rsidRPr="00A96F7B">
              <w:rPr>
                <w:lang w:val="es-ES"/>
              </w:rPr>
              <w:t>PL/SQL</w:t>
            </w:r>
          </w:p>
        </w:tc>
      </w:tr>
      <w:tr w:rsidR="00A96F7B" w:rsidRPr="00A96F7B" w14:paraId="3925BAF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3E4BEC3" w14:textId="77777777" w:rsidR="00A96F7B" w:rsidRPr="00A96F7B" w:rsidRDefault="00A96F7B" w:rsidP="00A96F7B">
            <w:pPr>
              <w:rPr>
                <w:lang w:val="es-ES"/>
              </w:rPr>
            </w:pPr>
            <w:r w:rsidRPr="00A96F7B">
              <w:rPr>
                <w:b/>
                <w:bCs/>
                <w:lang w:val="es-ES"/>
              </w:rPr>
              <w:t>CREATE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97719CE" w14:textId="77777777" w:rsidR="00A96F7B" w:rsidRPr="00A96F7B" w:rsidRDefault="00A96F7B" w:rsidP="00A96F7B">
            <w:pPr>
              <w:rPr>
                <w:lang w:val="es-ES"/>
              </w:rPr>
            </w:pPr>
            <w:r w:rsidRPr="00A96F7B">
              <w:rPr>
                <w:lang w:val="es-ES"/>
              </w:rPr>
              <w:t>Crear procedimientos y funciones PL/SQL</w:t>
            </w:r>
          </w:p>
        </w:tc>
      </w:tr>
      <w:tr w:rsidR="00A96F7B" w:rsidRPr="00A96F7B" w14:paraId="65AA155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78197D9" w14:textId="77777777" w:rsidR="00A96F7B" w:rsidRPr="00A96F7B" w:rsidRDefault="00A96F7B" w:rsidP="00A96F7B">
            <w:pPr>
              <w:rPr>
                <w:lang w:val="es-ES"/>
              </w:rPr>
            </w:pPr>
            <w:r w:rsidRPr="00A96F7B">
              <w:rPr>
                <w:b/>
                <w:bCs/>
                <w:lang w:val="es-ES"/>
              </w:rPr>
              <w:t>ALTER ANY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1AB5A0A" w14:textId="77777777" w:rsidR="00A96F7B" w:rsidRPr="00A96F7B" w:rsidRDefault="00A96F7B" w:rsidP="00A96F7B">
            <w:pPr>
              <w:rPr>
                <w:lang w:val="es-ES"/>
              </w:rPr>
            </w:pPr>
            <w:r w:rsidRPr="00A96F7B">
              <w:rPr>
                <w:lang w:val="es-ES"/>
              </w:rPr>
              <w:t>Modificar procedimientos y funciones de cualquier usuario</w:t>
            </w:r>
          </w:p>
        </w:tc>
      </w:tr>
      <w:tr w:rsidR="00A96F7B" w:rsidRPr="00A96F7B" w14:paraId="7F8A57B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902618F" w14:textId="77777777" w:rsidR="00A96F7B" w:rsidRPr="00A96F7B" w:rsidRDefault="00A96F7B" w:rsidP="00A96F7B">
            <w:pPr>
              <w:rPr>
                <w:lang w:val="es-ES"/>
              </w:rPr>
            </w:pPr>
            <w:r w:rsidRPr="00A96F7B">
              <w:rPr>
                <w:b/>
                <w:bCs/>
                <w:lang w:val="es-ES"/>
              </w:rPr>
              <w:t>CREATE ANY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B657D71" w14:textId="77777777" w:rsidR="00A96F7B" w:rsidRPr="00A96F7B" w:rsidRDefault="00A96F7B" w:rsidP="00A96F7B">
            <w:pPr>
              <w:rPr>
                <w:lang w:val="es-ES"/>
              </w:rPr>
            </w:pPr>
            <w:r w:rsidRPr="00A96F7B">
              <w:rPr>
                <w:lang w:val="es-ES"/>
              </w:rPr>
              <w:t>Crear funciones y procedimientos en cualquier esquema</w:t>
            </w:r>
          </w:p>
        </w:tc>
      </w:tr>
      <w:tr w:rsidR="00A96F7B" w:rsidRPr="00A96F7B" w14:paraId="1B536B6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9546830" w14:textId="77777777" w:rsidR="00A96F7B" w:rsidRPr="00A96F7B" w:rsidRDefault="00A96F7B" w:rsidP="00A96F7B">
            <w:pPr>
              <w:rPr>
                <w:lang w:val="es-ES"/>
              </w:rPr>
            </w:pPr>
            <w:r w:rsidRPr="00A96F7B">
              <w:rPr>
                <w:b/>
                <w:bCs/>
                <w:lang w:val="es-ES"/>
              </w:rPr>
              <w:t>DROP ANY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62DEFC0" w14:textId="77777777" w:rsidR="00A96F7B" w:rsidRPr="00A96F7B" w:rsidRDefault="00A96F7B" w:rsidP="00A96F7B">
            <w:pPr>
              <w:rPr>
                <w:lang w:val="es-ES"/>
              </w:rPr>
            </w:pPr>
            <w:r w:rsidRPr="00A96F7B">
              <w:rPr>
                <w:lang w:val="es-ES"/>
              </w:rPr>
              <w:t>Borrar cualquier procedimiento en cualquier esquema</w:t>
            </w:r>
          </w:p>
        </w:tc>
      </w:tr>
      <w:tr w:rsidR="00A96F7B" w:rsidRPr="00A96F7B" w14:paraId="5A2B5D1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A4BE8F1" w14:textId="77777777" w:rsidR="00A96F7B" w:rsidRPr="00A96F7B" w:rsidRDefault="00A96F7B" w:rsidP="00A96F7B">
            <w:pPr>
              <w:rPr>
                <w:lang w:val="es-ES"/>
              </w:rPr>
            </w:pPr>
            <w:r w:rsidRPr="00A96F7B">
              <w:rPr>
                <w:b/>
                <w:bCs/>
                <w:lang w:val="es-ES"/>
              </w:rPr>
              <w:t>EXECUTE ANY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D344AED" w14:textId="77777777" w:rsidR="00A96F7B" w:rsidRPr="00A96F7B" w:rsidRDefault="00A96F7B" w:rsidP="00A96F7B">
            <w:pPr>
              <w:rPr>
                <w:lang w:val="es-ES"/>
              </w:rPr>
            </w:pPr>
            <w:r w:rsidRPr="00A96F7B">
              <w:rPr>
                <w:lang w:val="es-ES"/>
              </w:rPr>
              <w:t>Ejecutar cualquier procedimiento en cualquier esquema</w:t>
            </w:r>
          </w:p>
        </w:tc>
      </w:tr>
      <w:tr w:rsidR="00A96F7B" w:rsidRPr="00A96F7B" w14:paraId="58BEDA2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C9ED98D" w14:textId="77777777" w:rsidR="00A96F7B" w:rsidRPr="00A96F7B" w:rsidRDefault="00A96F7B" w:rsidP="00A96F7B">
            <w:pPr>
              <w:rPr>
                <w:lang w:val="es-ES"/>
              </w:rPr>
            </w:pPr>
            <w:r w:rsidRPr="00A96F7B">
              <w:rPr>
                <w:b/>
                <w:bCs/>
                <w:lang w:val="es-ES"/>
              </w:rPr>
              <w:t>CREATE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50CD7C9" w14:textId="77777777" w:rsidR="00A96F7B" w:rsidRPr="00A96F7B" w:rsidRDefault="00A96F7B" w:rsidP="00A96F7B">
            <w:pPr>
              <w:rPr>
                <w:lang w:val="es-ES"/>
              </w:rPr>
            </w:pPr>
            <w:r w:rsidRPr="00A96F7B">
              <w:rPr>
                <w:lang w:val="es-ES"/>
              </w:rPr>
              <w:t xml:space="preserve">Crear </w:t>
            </w:r>
            <w:proofErr w:type="spellStart"/>
            <w:r w:rsidRPr="00A96F7B">
              <w:rPr>
                <w:lang w:val="es-ES"/>
              </w:rPr>
              <w:t>triggers</w:t>
            </w:r>
            <w:proofErr w:type="spellEnd"/>
          </w:p>
        </w:tc>
      </w:tr>
      <w:tr w:rsidR="00A96F7B" w:rsidRPr="00A96F7B" w14:paraId="1C3742C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CC4542D" w14:textId="77777777" w:rsidR="00A96F7B" w:rsidRPr="00A96F7B" w:rsidRDefault="00A96F7B" w:rsidP="00A96F7B">
            <w:pPr>
              <w:rPr>
                <w:lang w:val="es-ES"/>
              </w:rPr>
            </w:pPr>
            <w:r w:rsidRPr="00A96F7B">
              <w:rPr>
                <w:b/>
                <w:bCs/>
                <w:lang w:val="es-ES"/>
              </w:rPr>
              <w:t>ALTER ANY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2DE10CD" w14:textId="77777777" w:rsidR="00A96F7B" w:rsidRPr="00A96F7B" w:rsidRDefault="00A96F7B" w:rsidP="00A96F7B">
            <w:pPr>
              <w:rPr>
                <w:lang w:val="es-ES"/>
              </w:rPr>
            </w:pPr>
            <w:r w:rsidRPr="00A96F7B">
              <w:rPr>
                <w:lang w:val="es-ES"/>
              </w:rPr>
              <w:t xml:space="preserve">Modificar </w:t>
            </w:r>
            <w:proofErr w:type="spellStart"/>
            <w:r w:rsidRPr="00A96F7B">
              <w:rPr>
                <w:lang w:val="es-ES"/>
              </w:rPr>
              <w:t>triggers</w:t>
            </w:r>
            <w:proofErr w:type="spellEnd"/>
            <w:r w:rsidRPr="00A96F7B">
              <w:rPr>
                <w:lang w:val="es-ES"/>
              </w:rPr>
              <w:t xml:space="preserve"> de cualquier usuario</w:t>
            </w:r>
          </w:p>
        </w:tc>
      </w:tr>
      <w:tr w:rsidR="00A96F7B" w:rsidRPr="00A96F7B" w14:paraId="06F33A1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F093F30" w14:textId="77777777" w:rsidR="00A96F7B" w:rsidRPr="00A96F7B" w:rsidRDefault="00A96F7B" w:rsidP="00A96F7B">
            <w:pPr>
              <w:rPr>
                <w:lang w:val="es-ES"/>
              </w:rPr>
            </w:pPr>
            <w:r w:rsidRPr="00A96F7B">
              <w:rPr>
                <w:b/>
                <w:bCs/>
                <w:lang w:val="es-ES"/>
              </w:rPr>
              <w:t>CREATE ANY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0C9C0B8" w14:textId="77777777" w:rsidR="00A96F7B" w:rsidRPr="00A96F7B" w:rsidRDefault="00A96F7B" w:rsidP="00A96F7B">
            <w:pPr>
              <w:rPr>
                <w:lang w:val="es-ES"/>
              </w:rPr>
            </w:pPr>
            <w:r w:rsidRPr="00A96F7B">
              <w:rPr>
                <w:lang w:val="es-ES"/>
              </w:rPr>
              <w:t xml:space="preserve">Crear </w:t>
            </w:r>
            <w:proofErr w:type="spellStart"/>
            <w:r w:rsidRPr="00A96F7B">
              <w:rPr>
                <w:lang w:val="es-ES"/>
              </w:rPr>
              <w:t>triggers</w:t>
            </w:r>
            <w:proofErr w:type="spellEnd"/>
            <w:r w:rsidRPr="00A96F7B">
              <w:rPr>
                <w:lang w:val="es-ES"/>
              </w:rPr>
              <w:t xml:space="preserve"> en cualquier esquema</w:t>
            </w:r>
          </w:p>
        </w:tc>
      </w:tr>
      <w:tr w:rsidR="00A96F7B" w:rsidRPr="00A96F7B" w14:paraId="26FBBB1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C08903F" w14:textId="77777777" w:rsidR="00A96F7B" w:rsidRPr="00A96F7B" w:rsidRDefault="00A96F7B" w:rsidP="00A96F7B">
            <w:pPr>
              <w:rPr>
                <w:lang w:val="es-ES"/>
              </w:rPr>
            </w:pPr>
            <w:r w:rsidRPr="00A96F7B">
              <w:rPr>
                <w:b/>
                <w:bCs/>
                <w:lang w:val="es-ES"/>
              </w:rPr>
              <w:t>DROP ANY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F929F73" w14:textId="77777777" w:rsidR="00A96F7B" w:rsidRPr="00A96F7B" w:rsidRDefault="00A96F7B" w:rsidP="00A96F7B">
            <w:pPr>
              <w:rPr>
                <w:lang w:val="es-ES"/>
              </w:rPr>
            </w:pPr>
            <w:r w:rsidRPr="00A96F7B">
              <w:rPr>
                <w:lang w:val="es-ES"/>
              </w:rPr>
              <w:t xml:space="preserve">Borrar </w:t>
            </w:r>
            <w:proofErr w:type="spellStart"/>
            <w:r w:rsidRPr="00A96F7B">
              <w:rPr>
                <w:lang w:val="es-ES"/>
              </w:rPr>
              <w:t>triggers</w:t>
            </w:r>
            <w:proofErr w:type="spellEnd"/>
            <w:r w:rsidRPr="00A96F7B">
              <w:rPr>
                <w:lang w:val="es-ES"/>
              </w:rPr>
              <w:t xml:space="preserve"> de cualquier esquema</w:t>
            </w:r>
          </w:p>
        </w:tc>
      </w:tr>
      <w:tr w:rsidR="00A96F7B" w:rsidRPr="00A96F7B" w14:paraId="391A76C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2456A07" w14:textId="77777777" w:rsidR="00A96F7B" w:rsidRPr="00A96F7B" w:rsidRDefault="00A96F7B" w:rsidP="00A96F7B">
            <w:pPr>
              <w:rPr>
                <w:lang w:val="es-ES"/>
              </w:rPr>
            </w:pPr>
            <w:r w:rsidRPr="00A96F7B">
              <w:rPr>
                <w:b/>
                <w:bCs/>
                <w:lang w:val="es-ES"/>
              </w:rPr>
              <w:t>ADMINISTER DATABASE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C014E01" w14:textId="77777777" w:rsidR="00A96F7B" w:rsidRPr="00A96F7B" w:rsidRDefault="00A96F7B" w:rsidP="00A96F7B">
            <w:pPr>
              <w:rPr>
                <w:lang w:val="es-ES"/>
              </w:rPr>
            </w:pPr>
            <w:r w:rsidRPr="00A96F7B">
              <w:rPr>
                <w:lang w:val="es-ES"/>
              </w:rPr>
              <w:t xml:space="preserve">Crear </w:t>
            </w:r>
            <w:proofErr w:type="spellStart"/>
            <w:r w:rsidRPr="00A96F7B">
              <w:rPr>
                <w:lang w:val="es-ES"/>
              </w:rPr>
              <w:t>triggers</w:t>
            </w:r>
            <w:proofErr w:type="spellEnd"/>
            <w:r w:rsidRPr="00A96F7B">
              <w:rPr>
                <w:lang w:val="es-ES"/>
              </w:rPr>
              <w:t xml:space="preserve"> de sistema (requiere además el privilegio </w:t>
            </w:r>
            <w:r w:rsidRPr="00A96F7B">
              <w:rPr>
                <w:b/>
                <w:bCs/>
                <w:lang w:val="es-ES"/>
              </w:rPr>
              <w:t>CREATE TRIGGER</w:t>
            </w:r>
            <w:r w:rsidRPr="00A96F7B">
              <w:rPr>
                <w:lang w:val="es-ES"/>
              </w:rPr>
              <w:t>)</w:t>
            </w:r>
          </w:p>
        </w:tc>
      </w:tr>
      <w:tr w:rsidR="00A96F7B" w:rsidRPr="00A96F7B" w14:paraId="1E91D2D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74C424E" w14:textId="77777777" w:rsidR="00A96F7B" w:rsidRPr="00A96F7B" w:rsidRDefault="00A96F7B" w:rsidP="00A96F7B">
            <w:pPr>
              <w:rPr>
                <w:lang w:val="es-ES"/>
              </w:rPr>
            </w:pPr>
            <w:r w:rsidRPr="00A96F7B">
              <w:rPr>
                <w:b/>
                <w:bCs/>
                <w:lang w:val="es-ES"/>
              </w:rPr>
              <w:t>CREATE LIBRARY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3988E24" w14:textId="77777777" w:rsidR="00A96F7B" w:rsidRPr="00A96F7B" w:rsidRDefault="00A96F7B" w:rsidP="00A96F7B">
            <w:pPr>
              <w:rPr>
                <w:lang w:val="es-ES"/>
              </w:rPr>
            </w:pPr>
            <w:r w:rsidRPr="00A96F7B">
              <w:rPr>
                <w:lang w:val="es-ES"/>
              </w:rPr>
              <w:t>Crear librerías de procedimientos y funciones en el esquema de usuario</w:t>
            </w:r>
          </w:p>
        </w:tc>
      </w:tr>
      <w:tr w:rsidR="00A96F7B" w:rsidRPr="00A96F7B" w14:paraId="02B6368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B5190AA" w14:textId="77777777" w:rsidR="00A96F7B" w:rsidRPr="00A96F7B" w:rsidRDefault="00A96F7B" w:rsidP="00A96F7B">
            <w:pPr>
              <w:rPr>
                <w:lang w:val="es-ES"/>
              </w:rPr>
            </w:pPr>
            <w:r w:rsidRPr="00A96F7B">
              <w:rPr>
                <w:b/>
                <w:bCs/>
                <w:lang w:val="es-ES"/>
              </w:rPr>
              <w:t>CREATE ANY LIBRARY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327A372" w14:textId="77777777" w:rsidR="00A96F7B" w:rsidRPr="00A96F7B" w:rsidRDefault="00A96F7B" w:rsidP="00A96F7B">
            <w:pPr>
              <w:rPr>
                <w:lang w:val="es-ES"/>
              </w:rPr>
            </w:pPr>
            <w:r w:rsidRPr="00A96F7B">
              <w:rPr>
                <w:lang w:val="es-ES"/>
              </w:rPr>
              <w:t>Crear librerías de procedimientos y funciones en cualquier esquema</w:t>
            </w:r>
          </w:p>
        </w:tc>
      </w:tr>
      <w:tr w:rsidR="00A96F7B" w:rsidRPr="00A96F7B" w14:paraId="10E1D5E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3562139" w14:textId="77777777" w:rsidR="00A96F7B" w:rsidRPr="00A96F7B" w:rsidRDefault="00A96F7B" w:rsidP="00A96F7B">
            <w:pPr>
              <w:rPr>
                <w:lang w:val="es-ES"/>
              </w:rPr>
            </w:pPr>
            <w:r w:rsidRPr="00A96F7B">
              <w:rPr>
                <w:b/>
                <w:bCs/>
                <w:lang w:val="es-ES"/>
              </w:rPr>
              <w:t>DROP ANY TRIGGER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A455530" w14:textId="77777777" w:rsidR="00A96F7B" w:rsidRPr="00A96F7B" w:rsidRDefault="00A96F7B" w:rsidP="00A96F7B">
            <w:pPr>
              <w:rPr>
                <w:lang w:val="es-ES"/>
              </w:rPr>
            </w:pPr>
            <w:r w:rsidRPr="00A96F7B">
              <w:rPr>
                <w:lang w:val="es-ES"/>
              </w:rPr>
              <w:t xml:space="preserve">Borrar cualquier </w:t>
            </w:r>
            <w:proofErr w:type="spellStart"/>
            <w:r w:rsidRPr="00A96F7B">
              <w:rPr>
                <w:lang w:val="es-ES"/>
              </w:rPr>
              <w:t>trigger</w:t>
            </w:r>
            <w:proofErr w:type="spellEnd"/>
          </w:p>
        </w:tc>
      </w:tr>
      <w:tr w:rsidR="00A96F7B" w:rsidRPr="00A96F7B" w14:paraId="6391A45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2D6B822" w14:textId="77777777" w:rsidR="00A96F7B" w:rsidRPr="00A96F7B" w:rsidRDefault="00A96F7B" w:rsidP="00A96F7B">
            <w:pPr>
              <w:rPr>
                <w:lang w:val="es-ES"/>
              </w:rPr>
            </w:pPr>
            <w:r w:rsidRPr="00A96F7B">
              <w:rPr>
                <w:b/>
                <w:bCs/>
                <w:lang w:val="es-ES"/>
              </w:rPr>
              <w:lastRenderedPageBreak/>
              <w:t>DROP LIBRARY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262CE50" w14:textId="77777777" w:rsidR="00A96F7B" w:rsidRPr="00A96F7B" w:rsidRDefault="00A96F7B" w:rsidP="00A96F7B">
            <w:pPr>
              <w:rPr>
                <w:lang w:val="es-ES"/>
              </w:rPr>
            </w:pPr>
            <w:r w:rsidRPr="00A96F7B">
              <w:rPr>
                <w:lang w:val="es-ES"/>
              </w:rPr>
              <w:t>Borrar librería de procedimientos y funciones en el esquema de usuario</w:t>
            </w:r>
          </w:p>
        </w:tc>
      </w:tr>
      <w:tr w:rsidR="00A96F7B" w:rsidRPr="00A96F7B" w14:paraId="75835CFE"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55B3A55" w14:textId="77777777" w:rsidR="00A96F7B" w:rsidRPr="00A96F7B" w:rsidRDefault="00A96F7B" w:rsidP="00A96F7B">
            <w:pPr>
              <w:rPr>
                <w:lang w:val="es-ES"/>
              </w:rPr>
            </w:pPr>
            <w:r w:rsidRPr="00A96F7B">
              <w:rPr>
                <w:b/>
                <w:bCs/>
                <w:lang w:val="es-ES"/>
              </w:rPr>
              <w:t>DROP ANY LIBRARY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7D9B1B5" w14:textId="77777777" w:rsidR="00A96F7B" w:rsidRPr="00A96F7B" w:rsidRDefault="00A96F7B" w:rsidP="00A96F7B">
            <w:pPr>
              <w:rPr>
                <w:lang w:val="es-ES"/>
              </w:rPr>
            </w:pPr>
            <w:r w:rsidRPr="00A96F7B">
              <w:rPr>
                <w:lang w:val="es-ES"/>
              </w:rPr>
              <w:t>Borrar librerías de procedimientos y funciones en cualquier esquema</w:t>
            </w:r>
          </w:p>
        </w:tc>
      </w:tr>
      <w:tr w:rsidR="00A96F7B" w:rsidRPr="00A96F7B" w14:paraId="36DDBCD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B93805F" w14:textId="77777777" w:rsidR="00A96F7B" w:rsidRPr="00A96F7B" w:rsidRDefault="00A96F7B" w:rsidP="00A96F7B">
            <w:pPr>
              <w:rPr>
                <w:lang w:val="es-ES"/>
              </w:rPr>
            </w:pPr>
            <w:r w:rsidRPr="00A96F7B">
              <w:rPr>
                <w:b/>
                <w:bCs/>
                <w:lang w:val="es-ES"/>
              </w:rPr>
              <w:t>EXECUTE ANY LIBRARY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4B09F57" w14:textId="77777777" w:rsidR="00A96F7B" w:rsidRPr="00A96F7B" w:rsidRDefault="00A96F7B" w:rsidP="00A96F7B">
            <w:pPr>
              <w:rPr>
                <w:lang w:val="es-ES"/>
              </w:rPr>
            </w:pPr>
            <w:r w:rsidRPr="00A96F7B">
              <w:rPr>
                <w:lang w:val="es-ES"/>
              </w:rPr>
              <w:t>Ejecutar cualquier librería</w:t>
            </w:r>
          </w:p>
        </w:tc>
      </w:tr>
      <w:tr w:rsidR="00A96F7B" w:rsidRPr="00A96F7B" w14:paraId="430FD36E"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73A2AE91" w14:textId="77777777" w:rsidR="00A96F7B" w:rsidRPr="00A96F7B" w:rsidRDefault="00A96F7B" w:rsidP="00A96F7B">
            <w:pPr>
              <w:rPr>
                <w:lang w:val="es-ES"/>
              </w:rPr>
            </w:pPr>
            <w:r w:rsidRPr="00A96F7B">
              <w:rPr>
                <w:lang w:val="es-ES"/>
              </w:rPr>
              <w:t>Tipos de datos</w:t>
            </w:r>
          </w:p>
        </w:tc>
      </w:tr>
      <w:tr w:rsidR="00A96F7B" w:rsidRPr="00A96F7B" w14:paraId="7B856C1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12F0C62" w14:textId="77777777" w:rsidR="00A96F7B" w:rsidRPr="00A96F7B" w:rsidRDefault="00A96F7B" w:rsidP="00A96F7B">
            <w:pPr>
              <w:rPr>
                <w:lang w:val="es-ES"/>
              </w:rPr>
            </w:pPr>
            <w:r w:rsidRPr="00A96F7B">
              <w:rPr>
                <w:b/>
                <w:bCs/>
                <w:lang w:val="es-ES"/>
              </w:rPr>
              <w:t>CREATE TYPE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4FAFB3F" w14:textId="77777777" w:rsidR="00A96F7B" w:rsidRPr="00A96F7B" w:rsidRDefault="00A96F7B" w:rsidP="00A96F7B">
            <w:pPr>
              <w:rPr>
                <w:lang w:val="es-ES"/>
              </w:rPr>
            </w:pPr>
            <w:r w:rsidRPr="00A96F7B">
              <w:rPr>
                <w:lang w:val="es-ES"/>
              </w:rPr>
              <w:t>Crear tipos de datos personales</w:t>
            </w:r>
          </w:p>
        </w:tc>
      </w:tr>
      <w:tr w:rsidR="00A96F7B" w:rsidRPr="00A96F7B" w14:paraId="3AEEE75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8907DC7" w14:textId="77777777" w:rsidR="00A96F7B" w:rsidRPr="00A96F7B" w:rsidRDefault="00A96F7B" w:rsidP="00A96F7B">
            <w:pPr>
              <w:rPr>
                <w:lang w:val="es-ES"/>
              </w:rPr>
            </w:pPr>
            <w:r w:rsidRPr="00A96F7B">
              <w:rPr>
                <w:b/>
                <w:bCs/>
                <w:lang w:val="es-ES"/>
              </w:rPr>
              <w:t>ALTER ANY TYPE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A3629CF" w14:textId="77777777" w:rsidR="00A96F7B" w:rsidRPr="00A96F7B" w:rsidRDefault="00A96F7B" w:rsidP="00A96F7B">
            <w:pPr>
              <w:rPr>
                <w:lang w:val="es-ES"/>
              </w:rPr>
            </w:pPr>
            <w:r w:rsidRPr="00A96F7B">
              <w:rPr>
                <w:lang w:val="es-ES"/>
              </w:rPr>
              <w:t>Modificar tipos de datos personales en cualquier usuario</w:t>
            </w:r>
          </w:p>
        </w:tc>
      </w:tr>
      <w:tr w:rsidR="00A96F7B" w:rsidRPr="00A96F7B" w14:paraId="23A46F4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A2D6864" w14:textId="77777777" w:rsidR="00A96F7B" w:rsidRPr="00A96F7B" w:rsidRDefault="00A96F7B" w:rsidP="00A96F7B">
            <w:pPr>
              <w:rPr>
                <w:lang w:val="es-ES"/>
              </w:rPr>
            </w:pPr>
            <w:r w:rsidRPr="00A96F7B">
              <w:rPr>
                <w:b/>
                <w:bCs/>
                <w:lang w:val="es-ES"/>
              </w:rPr>
              <w:t>CREATE ANY TYPE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B0AAD3A" w14:textId="77777777" w:rsidR="00A96F7B" w:rsidRPr="00A96F7B" w:rsidRDefault="00A96F7B" w:rsidP="00A96F7B">
            <w:pPr>
              <w:rPr>
                <w:lang w:val="es-ES"/>
              </w:rPr>
            </w:pPr>
            <w:r w:rsidRPr="00A96F7B">
              <w:rPr>
                <w:lang w:val="es-ES"/>
              </w:rPr>
              <w:t>Crear tipos de datos en cualquier esquema</w:t>
            </w:r>
          </w:p>
        </w:tc>
      </w:tr>
      <w:tr w:rsidR="00A96F7B" w:rsidRPr="00A96F7B" w14:paraId="30CBD60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64E9FA8" w14:textId="77777777" w:rsidR="00A96F7B" w:rsidRPr="00A96F7B" w:rsidRDefault="00A96F7B" w:rsidP="00A96F7B">
            <w:pPr>
              <w:rPr>
                <w:lang w:val="es-ES"/>
              </w:rPr>
            </w:pPr>
            <w:r w:rsidRPr="00A96F7B">
              <w:rPr>
                <w:b/>
                <w:bCs/>
                <w:lang w:val="es-ES"/>
              </w:rPr>
              <w:t>DROP ANY TYPE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14FE332" w14:textId="77777777" w:rsidR="00A96F7B" w:rsidRPr="00A96F7B" w:rsidRDefault="00A96F7B" w:rsidP="00A96F7B">
            <w:pPr>
              <w:rPr>
                <w:lang w:val="es-ES"/>
              </w:rPr>
            </w:pPr>
            <w:r w:rsidRPr="00A96F7B">
              <w:rPr>
                <w:lang w:val="es-ES"/>
              </w:rPr>
              <w:t>Borrar tipos de datos de cualquier esquema</w:t>
            </w:r>
          </w:p>
        </w:tc>
      </w:tr>
      <w:tr w:rsidR="00A96F7B" w:rsidRPr="00A96F7B" w14:paraId="63B981AE"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6DF5EE2" w14:textId="77777777" w:rsidR="00A96F7B" w:rsidRPr="00A96F7B" w:rsidRDefault="00A96F7B" w:rsidP="00A96F7B">
            <w:pPr>
              <w:rPr>
                <w:lang w:val="es-ES"/>
              </w:rPr>
            </w:pPr>
            <w:r w:rsidRPr="00A96F7B">
              <w:rPr>
                <w:b/>
                <w:bCs/>
                <w:lang w:val="es-ES"/>
              </w:rPr>
              <w:t>EXECUTE ANY TYPE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247B362" w14:textId="77777777" w:rsidR="00A96F7B" w:rsidRPr="00A96F7B" w:rsidRDefault="00A96F7B" w:rsidP="00A96F7B">
            <w:pPr>
              <w:rPr>
                <w:lang w:val="es-ES"/>
              </w:rPr>
            </w:pPr>
            <w:r w:rsidRPr="00A96F7B">
              <w:rPr>
                <w:lang w:val="es-ES"/>
              </w:rPr>
              <w:t>Permite invocar a tipos de datos personales presentes en cualquier esquema</w:t>
            </w:r>
          </w:p>
        </w:tc>
      </w:tr>
      <w:tr w:rsidR="00A96F7B" w:rsidRPr="00A96F7B" w14:paraId="3F49E623"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5EB0CA33" w14:textId="77777777" w:rsidR="00A96F7B" w:rsidRPr="00A96F7B" w:rsidRDefault="00A96F7B" w:rsidP="00A96F7B">
            <w:pPr>
              <w:rPr>
                <w:lang w:val="es-ES"/>
              </w:rPr>
            </w:pPr>
            <w:r w:rsidRPr="00A96F7B">
              <w:rPr>
                <w:lang w:val="es-ES"/>
              </w:rPr>
              <w:t>Índices</w:t>
            </w:r>
          </w:p>
        </w:tc>
      </w:tr>
      <w:tr w:rsidR="00A96F7B" w:rsidRPr="00A96F7B" w14:paraId="1D562D0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10E9DDE" w14:textId="77777777" w:rsidR="00A96F7B" w:rsidRPr="00A96F7B" w:rsidRDefault="00A96F7B" w:rsidP="00A96F7B">
            <w:pPr>
              <w:rPr>
                <w:lang w:val="es-ES"/>
              </w:rPr>
            </w:pPr>
            <w:r w:rsidRPr="00A96F7B">
              <w:rPr>
                <w:b/>
                <w:bCs/>
                <w:lang w:val="es-ES"/>
              </w:rPr>
              <w:t>ALTER ANY INDEX</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8CAF642" w14:textId="77777777" w:rsidR="00A96F7B" w:rsidRPr="00A96F7B" w:rsidRDefault="00A96F7B" w:rsidP="00A96F7B">
            <w:pPr>
              <w:rPr>
                <w:lang w:val="es-ES"/>
              </w:rPr>
            </w:pPr>
            <w:r w:rsidRPr="00A96F7B">
              <w:rPr>
                <w:lang w:val="es-ES"/>
              </w:rPr>
              <w:t xml:space="preserve">Modificar índices de la base de datos (incluye modificar claves primarias, </w:t>
            </w:r>
            <w:proofErr w:type="gramStart"/>
            <w:r w:rsidRPr="00A96F7B">
              <w:rPr>
                <w:lang w:val="es-ES"/>
              </w:rPr>
              <w:t>secundarias,…</w:t>
            </w:r>
            <w:proofErr w:type="gramEnd"/>
            <w:r w:rsidRPr="00A96F7B">
              <w:rPr>
                <w:lang w:val="es-ES"/>
              </w:rPr>
              <w:t>)</w:t>
            </w:r>
          </w:p>
        </w:tc>
      </w:tr>
      <w:tr w:rsidR="00A96F7B" w:rsidRPr="00A96F7B" w14:paraId="4CB0873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E0B14EE" w14:textId="77777777" w:rsidR="00A96F7B" w:rsidRPr="00A96F7B" w:rsidRDefault="00A96F7B" w:rsidP="00A96F7B">
            <w:pPr>
              <w:rPr>
                <w:lang w:val="es-ES"/>
              </w:rPr>
            </w:pPr>
            <w:r w:rsidRPr="00A96F7B">
              <w:rPr>
                <w:b/>
                <w:bCs/>
                <w:lang w:val="es-ES"/>
              </w:rPr>
              <w:t>CREATE ANY INDEX</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A2EB3B2" w14:textId="77777777" w:rsidR="00A96F7B" w:rsidRPr="00A96F7B" w:rsidRDefault="00A96F7B" w:rsidP="00A96F7B">
            <w:pPr>
              <w:rPr>
                <w:lang w:val="es-ES"/>
              </w:rPr>
            </w:pPr>
            <w:r w:rsidRPr="00A96F7B">
              <w:rPr>
                <w:lang w:val="es-ES"/>
              </w:rPr>
              <w:t>Crear índices en cualquier esquema</w:t>
            </w:r>
          </w:p>
        </w:tc>
      </w:tr>
      <w:tr w:rsidR="00A96F7B" w:rsidRPr="00A96F7B" w14:paraId="5C75761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B3FEA66" w14:textId="77777777" w:rsidR="00A96F7B" w:rsidRPr="00A96F7B" w:rsidRDefault="00A96F7B" w:rsidP="00A96F7B">
            <w:pPr>
              <w:rPr>
                <w:lang w:val="es-ES"/>
              </w:rPr>
            </w:pPr>
            <w:r w:rsidRPr="00A96F7B">
              <w:rPr>
                <w:b/>
                <w:bCs/>
                <w:lang w:val="es-ES"/>
              </w:rPr>
              <w:t>DROP ANY INDEX</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E102558" w14:textId="77777777" w:rsidR="00A96F7B" w:rsidRPr="00A96F7B" w:rsidRDefault="00A96F7B" w:rsidP="00A96F7B">
            <w:pPr>
              <w:rPr>
                <w:lang w:val="es-ES"/>
              </w:rPr>
            </w:pPr>
            <w:r w:rsidRPr="00A96F7B">
              <w:rPr>
                <w:lang w:val="es-ES"/>
              </w:rPr>
              <w:t>Borrar índices en cualquier esquema</w:t>
            </w:r>
          </w:p>
        </w:tc>
      </w:tr>
      <w:tr w:rsidR="00A96F7B" w:rsidRPr="00A96F7B" w14:paraId="31D9BD4A"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21401105" w14:textId="77777777" w:rsidR="00A96F7B" w:rsidRPr="00A96F7B" w:rsidRDefault="00A96F7B" w:rsidP="00A96F7B">
            <w:pPr>
              <w:rPr>
                <w:lang w:val="es-ES"/>
              </w:rPr>
            </w:pPr>
            <w:r w:rsidRPr="00A96F7B">
              <w:rPr>
                <w:lang w:val="es-ES"/>
              </w:rPr>
              <w:t>Secuencias y sinónimos</w:t>
            </w:r>
          </w:p>
        </w:tc>
      </w:tr>
      <w:tr w:rsidR="00A96F7B" w:rsidRPr="00A96F7B" w14:paraId="72D6338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93F9CDF" w14:textId="77777777" w:rsidR="00A96F7B" w:rsidRPr="00A96F7B" w:rsidRDefault="00A96F7B" w:rsidP="00A96F7B">
            <w:pPr>
              <w:rPr>
                <w:lang w:val="es-ES"/>
              </w:rPr>
            </w:pPr>
            <w:r w:rsidRPr="00A96F7B">
              <w:rPr>
                <w:b/>
                <w:bCs/>
                <w:lang w:val="es-ES"/>
              </w:rPr>
              <w:t>ALTER ANY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871DA72" w14:textId="77777777" w:rsidR="00A96F7B" w:rsidRPr="00A96F7B" w:rsidRDefault="00A96F7B" w:rsidP="00A96F7B">
            <w:pPr>
              <w:rPr>
                <w:lang w:val="es-ES"/>
              </w:rPr>
            </w:pPr>
            <w:r w:rsidRPr="00A96F7B">
              <w:rPr>
                <w:lang w:val="es-ES"/>
              </w:rPr>
              <w:t>Modificar secuencias de cualquier usuario</w:t>
            </w:r>
          </w:p>
        </w:tc>
      </w:tr>
      <w:tr w:rsidR="00A96F7B" w:rsidRPr="00A96F7B" w14:paraId="77ABDB1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E83ECBB" w14:textId="77777777" w:rsidR="00A96F7B" w:rsidRPr="00A96F7B" w:rsidRDefault="00A96F7B" w:rsidP="00A96F7B">
            <w:pPr>
              <w:rPr>
                <w:lang w:val="es-ES"/>
              </w:rPr>
            </w:pPr>
            <w:r w:rsidRPr="00A96F7B">
              <w:rPr>
                <w:b/>
                <w:bCs/>
                <w:lang w:val="es-ES"/>
              </w:rPr>
              <w:t>CREATE ANY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61D9361" w14:textId="77777777" w:rsidR="00A96F7B" w:rsidRPr="00A96F7B" w:rsidRDefault="00A96F7B" w:rsidP="00A96F7B">
            <w:pPr>
              <w:rPr>
                <w:lang w:val="es-ES"/>
              </w:rPr>
            </w:pPr>
            <w:r w:rsidRPr="00A96F7B">
              <w:rPr>
                <w:lang w:val="es-ES"/>
              </w:rPr>
              <w:t>Crear secuencias en cualquier esquema</w:t>
            </w:r>
          </w:p>
        </w:tc>
      </w:tr>
      <w:tr w:rsidR="00A96F7B" w:rsidRPr="00A96F7B" w14:paraId="4D91CBE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700B595" w14:textId="77777777" w:rsidR="00A96F7B" w:rsidRPr="00A96F7B" w:rsidRDefault="00A96F7B" w:rsidP="00A96F7B">
            <w:pPr>
              <w:rPr>
                <w:lang w:val="es-ES"/>
              </w:rPr>
            </w:pPr>
            <w:r w:rsidRPr="00A96F7B">
              <w:rPr>
                <w:b/>
                <w:bCs/>
                <w:lang w:val="es-ES"/>
              </w:rPr>
              <w:t>CREATE ANY SYNONYM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142DFD6" w14:textId="77777777" w:rsidR="00A96F7B" w:rsidRPr="00A96F7B" w:rsidRDefault="00A96F7B" w:rsidP="00A96F7B">
            <w:pPr>
              <w:rPr>
                <w:lang w:val="es-ES"/>
              </w:rPr>
            </w:pPr>
            <w:r w:rsidRPr="00A96F7B">
              <w:rPr>
                <w:lang w:val="es-ES"/>
              </w:rPr>
              <w:t>Crear sinónimos en cualquier esquema</w:t>
            </w:r>
          </w:p>
        </w:tc>
      </w:tr>
      <w:tr w:rsidR="00A96F7B" w:rsidRPr="00A96F7B" w14:paraId="06353EC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D47B7AD" w14:textId="77777777" w:rsidR="00A96F7B" w:rsidRPr="00A96F7B" w:rsidRDefault="00A96F7B" w:rsidP="00A96F7B">
            <w:pPr>
              <w:rPr>
                <w:lang w:val="es-ES"/>
              </w:rPr>
            </w:pPr>
            <w:r w:rsidRPr="00A96F7B">
              <w:rPr>
                <w:b/>
                <w:bCs/>
                <w:lang w:val="es-ES"/>
              </w:rPr>
              <w:t>CREATE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35E5D7B" w14:textId="77777777" w:rsidR="00A96F7B" w:rsidRPr="00A96F7B" w:rsidRDefault="00A96F7B" w:rsidP="00A96F7B">
            <w:pPr>
              <w:rPr>
                <w:lang w:val="es-ES"/>
              </w:rPr>
            </w:pPr>
            <w:r w:rsidRPr="00A96F7B">
              <w:rPr>
                <w:lang w:val="es-ES"/>
              </w:rPr>
              <w:t>Crear secuencias</w:t>
            </w:r>
          </w:p>
        </w:tc>
      </w:tr>
      <w:tr w:rsidR="00A96F7B" w:rsidRPr="00A96F7B" w14:paraId="5AACE79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3B64550" w14:textId="77777777" w:rsidR="00A96F7B" w:rsidRPr="00A96F7B" w:rsidRDefault="00A96F7B" w:rsidP="00A96F7B">
            <w:pPr>
              <w:rPr>
                <w:lang w:val="es-ES"/>
              </w:rPr>
            </w:pPr>
            <w:r w:rsidRPr="00A96F7B">
              <w:rPr>
                <w:b/>
                <w:bCs/>
                <w:lang w:val="es-ES"/>
              </w:rPr>
              <w:t>CREATE SYNONYM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28DF2EB" w14:textId="77777777" w:rsidR="00A96F7B" w:rsidRPr="00A96F7B" w:rsidRDefault="00A96F7B" w:rsidP="00A96F7B">
            <w:pPr>
              <w:rPr>
                <w:lang w:val="es-ES"/>
              </w:rPr>
            </w:pPr>
            <w:r w:rsidRPr="00A96F7B">
              <w:rPr>
                <w:lang w:val="es-ES"/>
              </w:rPr>
              <w:t>Crear sinónimos</w:t>
            </w:r>
          </w:p>
        </w:tc>
      </w:tr>
      <w:tr w:rsidR="00A96F7B" w:rsidRPr="00A96F7B" w14:paraId="75383E8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63CFA2C" w14:textId="77777777" w:rsidR="00A96F7B" w:rsidRPr="00A96F7B" w:rsidRDefault="00A96F7B" w:rsidP="00A96F7B">
            <w:pPr>
              <w:rPr>
                <w:lang w:val="es-ES"/>
              </w:rPr>
            </w:pPr>
            <w:r w:rsidRPr="00A96F7B">
              <w:rPr>
                <w:b/>
                <w:bCs/>
                <w:lang w:val="es-ES"/>
              </w:rPr>
              <w:t>CREATE PUBLIC SYNONYM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C5648EB" w14:textId="77777777" w:rsidR="00A96F7B" w:rsidRPr="00A96F7B" w:rsidRDefault="00A96F7B" w:rsidP="00A96F7B">
            <w:pPr>
              <w:rPr>
                <w:lang w:val="es-ES"/>
              </w:rPr>
            </w:pPr>
            <w:r w:rsidRPr="00A96F7B">
              <w:rPr>
                <w:lang w:val="es-ES"/>
              </w:rPr>
              <w:t>Crear sinónimos públicos</w:t>
            </w:r>
          </w:p>
        </w:tc>
      </w:tr>
      <w:tr w:rsidR="00A96F7B" w:rsidRPr="00A96F7B" w14:paraId="26A7A7E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9C3B51C" w14:textId="77777777" w:rsidR="00A96F7B" w:rsidRPr="00A96F7B" w:rsidRDefault="00A96F7B" w:rsidP="00A96F7B">
            <w:pPr>
              <w:rPr>
                <w:lang w:val="es-ES"/>
              </w:rPr>
            </w:pPr>
            <w:r w:rsidRPr="00A96F7B">
              <w:rPr>
                <w:b/>
                <w:bCs/>
                <w:lang w:val="es-ES"/>
              </w:rPr>
              <w:t>DROP PUBLIC SYNONYM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407B496" w14:textId="77777777" w:rsidR="00A96F7B" w:rsidRPr="00A96F7B" w:rsidRDefault="00A96F7B" w:rsidP="00A96F7B">
            <w:pPr>
              <w:rPr>
                <w:lang w:val="es-ES"/>
              </w:rPr>
            </w:pPr>
            <w:r w:rsidRPr="00A96F7B">
              <w:rPr>
                <w:lang w:val="es-ES"/>
              </w:rPr>
              <w:t>Borrar sinónimos públicos</w:t>
            </w:r>
          </w:p>
        </w:tc>
      </w:tr>
      <w:tr w:rsidR="00A96F7B" w:rsidRPr="00A96F7B" w14:paraId="373CA0D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8E1E2E0" w14:textId="77777777" w:rsidR="00A96F7B" w:rsidRPr="00A96F7B" w:rsidRDefault="00A96F7B" w:rsidP="00A96F7B">
            <w:pPr>
              <w:rPr>
                <w:lang w:val="es-ES"/>
              </w:rPr>
            </w:pPr>
            <w:r w:rsidRPr="00A96F7B">
              <w:rPr>
                <w:b/>
                <w:bCs/>
                <w:lang w:val="es-ES"/>
              </w:rPr>
              <w:t>CREATE ANY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CC9728E" w14:textId="77777777" w:rsidR="00A96F7B" w:rsidRPr="00A96F7B" w:rsidRDefault="00A96F7B" w:rsidP="00A96F7B">
            <w:pPr>
              <w:rPr>
                <w:lang w:val="es-ES"/>
              </w:rPr>
            </w:pPr>
            <w:r w:rsidRPr="00A96F7B">
              <w:rPr>
                <w:lang w:val="es-ES"/>
              </w:rPr>
              <w:t>Crear secuencias en cualquier esquema</w:t>
            </w:r>
          </w:p>
        </w:tc>
      </w:tr>
      <w:tr w:rsidR="00A96F7B" w:rsidRPr="00A96F7B" w14:paraId="6D61B6B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BF3C149" w14:textId="77777777" w:rsidR="00A96F7B" w:rsidRPr="00A96F7B" w:rsidRDefault="00A96F7B" w:rsidP="00A96F7B">
            <w:pPr>
              <w:rPr>
                <w:lang w:val="es-ES"/>
              </w:rPr>
            </w:pPr>
            <w:r w:rsidRPr="00A96F7B">
              <w:rPr>
                <w:b/>
                <w:bCs/>
                <w:lang w:val="es-ES"/>
              </w:rPr>
              <w:lastRenderedPageBreak/>
              <w:t>DROP ANY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14ACB30" w14:textId="77777777" w:rsidR="00A96F7B" w:rsidRPr="00A96F7B" w:rsidRDefault="00A96F7B" w:rsidP="00A96F7B">
            <w:pPr>
              <w:rPr>
                <w:lang w:val="es-ES"/>
              </w:rPr>
            </w:pPr>
            <w:r w:rsidRPr="00A96F7B">
              <w:rPr>
                <w:lang w:val="es-ES"/>
              </w:rPr>
              <w:t>Borrar secuencias en cualquier esquema</w:t>
            </w:r>
          </w:p>
        </w:tc>
      </w:tr>
      <w:tr w:rsidR="00A96F7B" w:rsidRPr="00A96F7B" w14:paraId="0ED7C1F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8AB9938" w14:textId="77777777" w:rsidR="00A96F7B" w:rsidRPr="00A96F7B" w:rsidRDefault="00A96F7B" w:rsidP="00A96F7B">
            <w:pPr>
              <w:rPr>
                <w:lang w:val="es-ES"/>
              </w:rPr>
            </w:pPr>
            <w:r w:rsidRPr="00A96F7B">
              <w:rPr>
                <w:b/>
                <w:bCs/>
                <w:lang w:val="es-ES"/>
              </w:rPr>
              <w:t>DROP ANY SYNONYM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A21D43B" w14:textId="77777777" w:rsidR="00A96F7B" w:rsidRPr="00A96F7B" w:rsidRDefault="00A96F7B" w:rsidP="00A96F7B">
            <w:pPr>
              <w:rPr>
                <w:lang w:val="es-ES"/>
              </w:rPr>
            </w:pPr>
            <w:r w:rsidRPr="00A96F7B">
              <w:rPr>
                <w:lang w:val="es-ES"/>
              </w:rPr>
              <w:t>Borrar sinónimos en cualquier esquema</w:t>
            </w:r>
          </w:p>
        </w:tc>
      </w:tr>
      <w:tr w:rsidR="00A96F7B" w:rsidRPr="00A96F7B" w14:paraId="0415683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637DA40" w14:textId="77777777" w:rsidR="00A96F7B" w:rsidRPr="00A96F7B" w:rsidRDefault="00A96F7B" w:rsidP="00A96F7B">
            <w:pPr>
              <w:rPr>
                <w:lang w:val="es-ES"/>
              </w:rPr>
            </w:pPr>
            <w:r w:rsidRPr="00A96F7B">
              <w:rPr>
                <w:b/>
                <w:bCs/>
                <w:lang w:val="es-ES"/>
              </w:rPr>
              <w:t>SELECT ANY SEQUENCE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7BC765C" w14:textId="77777777" w:rsidR="00A96F7B" w:rsidRPr="00A96F7B" w:rsidRDefault="00A96F7B" w:rsidP="00A96F7B">
            <w:pPr>
              <w:rPr>
                <w:lang w:val="es-ES"/>
              </w:rPr>
            </w:pPr>
            <w:r w:rsidRPr="00A96F7B">
              <w:rPr>
                <w:lang w:val="es-ES"/>
              </w:rPr>
              <w:t>Seleccionar cualquier secuencia de cualquier esquema</w:t>
            </w:r>
          </w:p>
        </w:tc>
      </w:tr>
      <w:tr w:rsidR="00A96F7B" w:rsidRPr="00A96F7B" w14:paraId="4B4459FF"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444CA435" w14:textId="77777777" w:rsidR="00A96F7B" w:rsidRPr="00A96F7B" w:rsidRDefault="00A96F7B" w:rsidP="00A96F7B">
            <w:pPr>
              <w:rPr>
                <w:lang w:val="es-ES"/>
              </w:rPr>
            </w:pPr>
            <w:proofErr w:type="spellStart"/>
            <w:proofErr w:type="gramStart"/>
            <w:r w:rsidRPr="00A96F7B">
              <w:rPr>
                <w:lang w:val="es-ES"/>
              </w:rPr>
              <w:t>Clusters</w:t>
            </w:r>
            <w:proofErr w:type="spellEnd"/>
            <w:proofErr w:type="gramEnd"/>
          </w:p>
        </w:tc>
      </w:tr>
      <w:tr w:rsidR="00A96F7B" w:rsidRPr="00A96F7B" w14:paraId="5950894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83D7630" w14:textId="77777777" w:rsidR="00A96F7B" w:rsidRPr="00A96F7B" w:rsidRDefault="00A96F7B" w:rsidP="00A96F7B">
            <w:pPr>
              <w:rPr>
                <w:lang w:val="es-ES"/>
              </w:rPr>
            </w:pPr>
            <w:r w:rsidRPr="00A96F7B">
              <w:rPr>
                <w:b/>
                <w:bCs/>
                <w:lang w:val="es-ES"/>
              </w:rPr>
              <w:t xml:space="preserve">CREATE </w:t>
            </w:r>
            <w:proofErr w:type="gramStart"/>
            <w:r w:rsidRPr="00A96F7B">
              <w:rPr>
                <w:b/>
                <w:bCs/>
                <w:lang w:val="es-ES"/>
              </w:rPr>
              <w:t>CLUSTER</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8EBCE28" w14:textId="77777777" w:rsidR="00A96F7B" w:rsidRPr="00A96F7B" w:rsidRDefault="00A96F7B" w:rsidP="00A96F7B">
            <w:pPr>
              <w:rPr>
                <w:lang w:val="es-ES"/>
              </w:rPr>
            </w:pPr>
            <w:r w:rsidRPr="00A96F7B">
              <w:rPr>
                <w:lang w:val="es-ES"/>
              </w:rPr>
              <w:t>Crea y modifica </w:t>
            </w:r>
            <w:proofErr w:type="spellStart"/>
            <w:proofErr w:type="gramStart"/>
            <w:r w:rsidRPr="00A96F7B">
              <w:rPr>
                <w:lang w:val="es-ES"/>
              </w:rPr>
              <w:t>clusters</w:t>
            </w:r>
            <w:proofErr w:type="spellEnd"/>
            <w:proofErr w:type="gramEnd"/>
            <w:r w:rsidRPr="00A96F7B">
              <w:rPr>
                <w:lang w:val="es-ES"/>
              </w:rPr>
              <w:t> en el esquema actual</w:t>
            </w:r>
          </w:p>
        </w:tc>
      </w:tr>
      <w:tr w:rsidR="00A96F7B" w:rsidRPr="00A96F7B" w14:paraId="68B8C71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1AF6434" w14:textId="77777777" w:rsidR="00A96F7B" w:rsidRPr="00A96F7B" w:rsidRDefault="00A96F7B" w:rsidP="00A96F7B">
            <w:pPr>
              <w:rPr>
                <w:lang w:val="es-ES"/>
              </w:rPr>
            </w:pPr>
            <w:r w:rsidRPr="00A96F7B">
              <w:rPr>
                <w:b/>
                <w:bCs/>
                <w:lang w:val="es-ES"/>
              </w:rPr>
              <w:t xml:space="preserve">ALTER ANY </w:t>
            </w:r>
            <w:proofErr w:type="gramStart"/>
            <w:r w:rsidRPr="00A96F7B">
              <w:rPr>
                <w:b/>
                <w:bCs/>
                <w:lang w:val="es-ES"/>
              </w:rPr>
              <w:t>CLUSTER</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0A3D896" w14:textId="77777777" w:rsidR="00A96F7B" w:rsidRPr="00A96F7B" w:rsidRDefault="00A96F7B" w:rsidP="00A96F7B">
            <w:pPr>
              <w:rPr>
                <w:lang w:val="es-ES"/>
              </w:rPr>
            </w:pPr>
            <w:r w:rsidRPr="00A96F7B">
              <w:rPr>
                <w:lang w:val="es-ES"/>
              </w:rPr>
              <w:t>Modificar </w:t>
            </w:r>
            <w:proofErr w:type="gramStart"/>
            <w:r w:rsidRPr="00A96F7B">
              <w:t>clusters</w:t>
            </w:r>
            <w:proofErr w:type="gramEnd"/>
          </w:p>
        </w:tc>
      </w:tr>
      <w:tr w:rsidR="00A96F7B" w:rsidRPr="00A96F7B" w14:paraId="7F0DAF7F"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3BA8A9C" w14:textId="77777777" w:rsidR="00A96F7B" w:rsidRPr="00A96F7B" w:rsidRDefault="00A96F7B" w:rsidP="00A96F7B">
            <w:pPr>
              <w:rPr>
                <w:lang w:val="es-ES"/>
              </w:rPr>
            </w:pPr>
            <w:r w:rsidRPr="00A96F7B">
              <w:rPr>
                <w:b/>
                <w:bCs/>
                <w:lang w:val="es-ES"/>
              </w:rPr>
              <w:t xml:space="preserve">CREATE ANY </w:t>
            </w:r>
            <w:proofErr w:type="gramStart"/>
            <w:r w:rsidRPr="00A96F7B">
              <w:rPr>
                <w:b/>
                <w:bCs/>
                <w:lang w:val="es-ES"/>
              </w:rPr>
              <w:t>CLUSTER</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664408F" w14:textId="77777777" w:rsidR="00A96F7B" w:rsidRPr="00A96F7B" w:rsidRDefault="00A96F7B" w:rsidP="00A96F7B">
            <w:pPr>
              <w:rPr>
                <w:lang w:val="es-ES"/>
              </w:rPr>
            </w:pPr>
            <w:r w:rsidRPr="00A96F7B">
              <w:rPr>
                <w:lang w:val="es-ES"/>
              </w:rPr>
              <w:t>Crear </w:t>
            </w:r>
            <w:proofErr w:type="spellStart"/>
            <w:proofErr w:type="gramStart"/>
            <w:r w:rsidRPr="00A96F7B">
              <w:rPr>
                <w:lang w:val="es-ES"/>
              </w:rPr>
              <w:t>clusters</w:t>
            </w:r>
            <w:proofErr w:type="spellEnd"/>
            <w:proofErr w:type="gramEnd"/>
            <w:r w:rsidRPr="00A96F7B">
              <w:rPr>
                <w:lang w:val="es-ES"/>
              </w:rPr>
              <w:t> en cualquier esquema</w:t>
            </w:r>
          </w:p>
        </w:tc>
      </w:tr>
      <w:tr w:rsidR="00A96F7B" w:rsidRPr="00A96F7B" w14:paraId="094C07C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B129D96" w14:textId="77777777" w:rsidR="00A96F7B" w:rsidRPr="00A96F7B" w:rsidRDefault="00A96F7B" w:rsidP="00A96F7B">
            <w:pPr>
              <w:rPr>
                <w:lang w:val="es-ES"/>
              </w:rPr>
            </w:pPr>
            <w:r w:rsidRPr="00A96F7B">
              <w:rPr>
                <w:b/>
                <w:bCs/>
                <w:lang w:val="es-ES"/>
              </w:rPr>
              <w:t xml:space="preserve">DROP ANY </w:t>
            </w:r>
            <w:proofErr w:type="gramStart"/>
            <w:r w:rsidRPr="00A96F7B">
              <w:rPr>
                <w:b/>
                <w:bCs/>
                <w:lang w:val="es-ES"/>
              </w:rPr>
              <w:t>CLUSTER</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4346679" w14:textId="77777777" w:rsidR="00A96F7B" w:rsidRPr="00A96F7B" w:rsidRDefault="00A96F7B" w:rsidP="00A96F7B">
            <w:pPr>
              <w:rPr>
                <w:lang w:val="es-ES"/>
              </w:rPr>
            </w:pPr>
            <w:r w:rsidRPr="00A96F7B">
              <w:rPr>
                <w:lang w:val="es-ES"/>
              </w:rPr>
              <w:t>Borrar cualquier </w:t>
            </w:r>
            <w:proofErr w:type="gramStart"/>
            <w:r w:rsidRPr="00A96F7B">
              <w:t>cluster</w:t>
            </w:r>
            <w:proofErr w:type="gramEnd"/>
          </w:p>
        </w:tc>
      </w:tr>
      <w:tr w:rsidR="00A96F7B" w:rsidRPr="00A96F7B" w14:paraId="6F8AAEFF"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44D30C46" w14:textId="77777777" w:rsidR="00A96F7B" w:rsidRPr="00A96F7B" w:rsidRDefault="00A96F7B" w:rsidP="00A96F7B">
            <w:pPr>
              <w:rPr>
                <w:lang w:val="es-ES"/>
              </w:rPr>
            </w:pPr>
            <w:r w:rsidRPr="00A96F7B">
              <w:rPr>
                <w:lang w:val="es-ES"/>
              </w:rPr>
              <w:t>Segmentos de </w:t>
            </w:r>
            <w:r w:rsidRPr="00A96F7B">
              <w:t>rollback</w:t>
            </w:r>
          </w:p>
        </w:tc>
      </w:tr>
      <w:tr w:rsidR="00A96F7B" w:rsidRPr="00A96F7B" w14:paraId="21D4A843"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668571C" w14:textId="77777777" w:rsidR="00A96F7B" w:rsidRPr="00A96F7B" w:rsidRDefault="00A96F7B" w:rsidP="00A96F7B">
            <w:pPr>
              <w:rPr>
                <w:lang w:val="es-ES"/>
              </w:rPr>
            </w:pPr>
            <w:r w:rsidRPr="00A96F7B">
              <w:rPr>
                <w:b/>
                <w:bCs/>
                <w:lang w:val="es-ES"/>
              </w:rPr>
              <w:t>CREATE ROLLBACK SEGMENT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BE2AB5B" w14:textId="77777777" w:rsidR="00A96F7B" w:rsidRPr="00A96F7B" w:rsidRDefault="00A96F7B" w:rsidP="00A96F7B">
            <w:pPr>
              <w:rPr>
                <w:lang w:val="es-ES"/>
              </w:rPr>
            </w:pPr>
            <w:r w:rsidRPr="00A96F7B">
              <w:rPr>
                <w:lang w:val="es-ES"/>
              </w:rPr>
              <w:t>Crear segmentos de </w:t>
            </w:r>
            <w:r w:rsidRPr="00A96F7B">
              <w:t>rollback</w:t>
            </w:r>
          </w:p>
        </w:tc>
      </w:tr>
      <w:tr w:rsidR="00A96F7B" w:rsidRPr="00A96F7B" w14:paraId="7FE1A8B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647E2E3" w14:textId="77777777" w:rsidR="00A96F7B" w:rsidRPr="00A96F7B" w:rsidRDefault="00A96F7B" w:rsidP="00A96F7B">
            <w:pPr>
              <w:rPr>
                <w:lang w:val="es-ES"/>
              </w:rPr>
            </w:pPr>
            <w:r w:rsidRPr="00A96F7B">
              <w:rPr>
                <w:b/>
                <w:bCs/>
                <w:lang w:val="es-ES"/>
              </w:rPr>
              <w:t>ALTER ROLLBACK SEGMENT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ED8026B" w14:textId="77777777" w:rsidR="00A96F7B" w:rsidRPr="00A96F7B" w:rsidRDefault="00A96F7B" w:rsidP="00A96F7B">
            <w:pPr>
              <w:rPr>
                <w:lang w:val="es-ES"/>
              </w:rPr>
            </w:pPr>
            <w:r w:rsidRPr="00A96F7B">
              <w:rPr>
                <w:lang w:val="es-ES"/>
              </w:rPr>
              <w:t>Modificar segmentos de </w:t>
            </w:r>
            <w:r w:rsidRPr="00A96F7B">
              <w:t>rollback</w:t>
            </w:r>
          </w:p>
        </w:tc>
      </w:tr>
      <w:tr w:rsidR="00A96F7B" w:rsidRPr="00A96F7B" w14:paraId="59BD5B5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F11AF1A" w14:textId="77777777" w:rsidR="00A96F7B" w:rsidRPr="00A96F7B" w:rsidRDefault="00A96F7B" w:rsidP="00A96F7B">
            <w:pPr>
              <w:rPr>
                <w:lang w:val="es-ES"/>
              </w:rPr>
            </w:pPr>
            <w:r w:rsidRPr="00A96F7B">
              <w:rPr>
                <w:b/>
                <w:bCs/>
                <w:lang w:val="es-ES"/>
              </w:rPr>
              <w:t>DROP ROLLBACK SEGMENT</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477246E" w14:textId="77777777" w:rsidR="00A96F7B" w:rsidRPr="00A96F7B" w:rsidRDefault="00A96F7B" w:rsidP="00A96F7B">
            <w:pPr>
              <w:rPr>
                <w:lang w:val="es-ES"/>
              </w:rPr>
            </w:pPr>
            <w:r w:rsidRPr="00A96F7B">
              <w:rPr>
                <w:lang w:val="es-ES"/>
              </w:rPr>
              <w:t>Borrar segmento de </w:t>
            </w:r>
            <w:r w:rsidRPr="00A96F7B">
              <w:t>rollback</w:t>
            </w:r>
          </w:p>
        </w:tc>
      </w:tr>
      <w:tr w:rsidR="00A96F7B" w:rsidRPr="00A96F7B" w14:paraId="708622EE"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5065E81B" w14:textId="77777777" w:rsidR="00A96F7B" w:rsidRPr="00A96F7B" w:rsidRDefault="00A96F7B" w:rsidP="00A96F7B">
            <w:pPr>
              <w:rPr>
                <w:lang w:val="es-ES"/>
              </w:rPr>
            </w:pPr>
            <w:r w:rsidRPr="00A96F7B">
              <w:rPr>
                <w:lang w:val="es-ES"/>
              </w:rPr>
              <w:t>Enlaces a base de datos</w:t>
            </w:r>
          </w:p>
        </w:tc>
      </w:tr>
      <w:tr w:rsidR="00A96F7B" w:rsidRPr="00A96F7B" w14:paraId="6CA9E2B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4F6FD78" w14:textId="77777777" w:rsidR="00A96F7B" w:rsidRPr="00A96F7B" w:rsidRDefault="00A96F7B" w:rsidP="00A96F7B">
            <w:pPr>
              <w:rPr>
                <w:lang w:val="es-ES"/>
              </w:rPr>
            </w:pPr>
            <w:r w:rsidRPr="00A96F7B">
              <w:rPr>
                <w:b/>
                <w:bCs/>
                <w:lang w:val="es-ES"/>
              </w:rPr>
              <w:t xml:space="preserve">CREATE DATABASE </w:t>
            </w:r>
            <w:proofErr w:type="gramStart"/>
            <w:r w:rsidRPr="00A96F7B">
              <w:rPr>
                <w:b/>
                <w:bCs/>
                <w:lang w:val="es-ES"/>
              </w:rPr>
              <w:t>LINK</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266CBEB" w14:textId="77777777" w:rsidR="00A96F7B" w:rsidRPr="00A96F7B" w:rsidRDefault="00A96F7B" w:rsidP="00A96F7B">
            <w:pPr>
              <w:rPr>
                <w:lang w:val="es-ES"/>
              </w:rPr>
            </w:pPr>
            <w:r w:rsidRPr="00A96F7B">
              <w:rPr>
                <w:lang w:val="es-ES"/>
              </w:rPr>
              <w:t>Crear enlaces privados a bases de datos en el esquema del usuario</w:t>
            </w:r>
          </w:p>
        </w:tc>
      </w:tr>
      <w:tr w:rsidR="00A96F7B" w:rsidRPr="00A96F7B" w14:paraId="4FDB9264"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C6B797F" w14:textId="77777777" w:rsidR="00A96F7B" w:rsidRPr="00A96F7B" w:rsidRDefault="00A96F7B" w:rsidP="00A96F7B">
            <w:pPr>
              <w:rPr>
                <w:lang w:val="es-ES"/>
              </w:rPr>
            </w:pPr>
            <w:r w:rsidRPr="00A96F7B">
              <w:rPr>
                <w:b/>
                <w:bCs/>
                <w:lang w:val="es-ES"/>
              </w:rPr>
              <w:t xml:space="preserve">CREATE PUBLIC DATABASE </w:t>
            </w:r>
            <w:proofErr w:type="gramStart"/>
            <w:r w:rsidRPr="00A96F7B">
              <w:rPr>
                <w:b/>
                <w:bCs/>
                <w:lang w:val="es-ES"/>
              </w:rPr>
              <w:t>LINK</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220D015" w14:textId="77777777" w:rsidR="00A96F7B" w:rsidRPr="00A96F7B" w:rsidRDefault="00A96F7B" w:rsidP="00A96F7B">
            <w:pPr>
              <w:rPr>
                <w:lang w:val="es-ES"/>
              </w:rPr>
            </w:pPr>
            <w:r w:rsidRPr="00A96F7B">
              <w:rPr>
                <w:lang w:val="es-ES"/>
              </w:rPr>
              <w:t>Crear enlaces públicos a bases de datos</w:t>
            </w:r>
          </w:p>
        </w:tc>
      </w:tr>
      <w:tr w:rsidR="00A96F7B" w:rsidRPr="00A96F7B" w14:paraId="4E1500D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58BDB39" w14:textId="77777777" w:rsidR="00A96F7B" w:rsidRPr="00A96F7B" w:rsidRDefault="00A96F7B" w:rsidP="00A96F7B">
            <w:pPr>
              <w:rPr>
                <w:lang w:val="es-ES"/>
              </w:rPr>
            </w:pPr>
            <w:r w:rsidRPr="00A96F7B">
              <w:rPr>
                <w:b/>
                <w:bCs/>
                <w:lang w:val="es-ES"/>
              </w:rPr>
              <w:t xml:space="preserve">CREATE DATABASE </w:t>
            </w:r>
            <w:proofErr w:type="gramStart"/>
            <w:r w:rsidRPr="00A96F7B">
              <w:rPr>
                <w:b/>
                <w:bCs/>
                <w:lang w:val="es-ES"/>
              </w:rPr>
              <w:t>LINK</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165EBD4" w14:textId="77777777" w:rsidR="00A96F7B" w:rsidRPr="00A96F7B" w:rsidRDefault="00A96F7B" w:rsidP="00A96F7B">
            <w:pPr>
              <w:rPr>
                <w:lang w:val="es-ES"/>
              </w:rPr>
            </w:pPr>
            <w:r w:rsidRPr="00A96F7B">
              <w:rPr>
                <w:lang w:val="es-ES"/>
              </w:rPr>
              <w:t>Modificar enlaces privados a bases de datos</w:t>
            </w:r>
          </w:p>
        </w:tc>
      </w:tr>
      <w:tr w:rsidR="00A96F7B" w:rsidRPr="00A96F7B" w14:paraId="4656D0FD"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6CE870F" w14:textId="77777777" w:rsidR="00A96F7B" w:rsidRPr="00A96F7B" w:rsidRDefault="00A96F7B" w:rsidP="00A96F7B">
            <w:pPr>
              <w:rPr>
                <w:lang w:val="es-ES"/>
              </w:rPr>
            </w:pPr>
            <w:r w:rsidRPr="00A96F7B">
              <w:rPr>
                <w:b/>
                <w:bCs/>
                <w:lang w:val="es-ES"/>
              </w:rPr>
              <w:t xml:space="preserve">CREATE PUBLIC DATABASE </w:t>
            </w:r>
            <w:proofErr w:type="gramStart"/>
            <w:r w:rsidRPr="00A96F7B">
              <w:rPr>
                <w:b/>
                <w:bCs/>
                <w:lang w:val="es-ES"/>
              </w:rPr>
              <w:t>LINK</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C201874" w14:textId="77777777" w:rsidR="00A96F7B" w:rsidRPr="00A96F7B" w:rsidRDefault="00A96F7B" w:rsidP="00A96F7B">
            <w:pPr>
              <w:rPr>
                <w:lang w:val="es-ES"/>
              </w:rPr>
            </w:pPr>
            <w:r w:rsidRPr="00A96F7B">
              <w:rPr>
                <w:lang w:val="es-ES"/>
              </w:rPr>
              <w:t>Modificar enlaces públicos a bases de datos</w:t>
            </w:r>
          </w:p>
        </w:tc>
      </w:tr>
      <w:tr w:rsidR="00A96F7B" w:rsidRPr="00A96F7B" w14:paraId="7C26C8CF"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B9C5241" w14:textId="77777777" w:rsidR="00A96F7B" w:rsidRPr="00A96F7B" w:rsidRDefault="00A96F7B" w:rsidP="00A96F7B">
            <w:pPr>
              <w:rPr>
                <w:lang w:val="es-ES"/>
              </w:rPr>
            </w:pPr>
            <w:r w:rsidRPr="00A96F7B">
              <w:rPr>
                <w:b/>
                <w:bCs/>
                <w:lang w:val="es-ES"/>
              </w:rPr>
              <w:t xml:space="preserve">DROP PUBLIC DATABASE </w:t>
            </w:r>
            <w:proofErr w:type="gramStart"/>
            <w:r w:rsidRPr="00A96F7B">
              <w:rPr>
                <w:b/>
                <w:bCs/>
                <w:lang w:val="es-ES"/>
              </w:rPr>
              <w:t>LINK</w:t>
            </w:r>
            <w:proofErr w:type="gramEnd"/>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70C4103" w14:textId="77777777" w:rsidR="00A96F7B" w:rsidRPr="00A96F7B" w:rsidRDefault="00A96F7B" w:rsidP="00A96F7B">
            <w:pPr>
              <w:rPr>
                <w:lang w:val="es-ES"/>
              </w:rPr>
            </w:pPr>
            <w:r w:rsidRPr="00A96F7B">
              <w:rPr>
                <w:lang w:val="es-ES"/>
              </w:rPr>
              <w:t>Borrar enlaces públicos a bases de datos</w:t>
            </w:r>
          </w:p>
        </w:tc>
      </w:tr>
      <w:tr w:rsidR="00A96F7B" w:rsidRPr="00A96F7B" w14:paraId="54161B11"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76F29A4B" w14:textId="77777777" w:rsidR="00A96F7B" w:rsidRPr="00A96F7B" w:rsidRDefault="00A96F7B" w:rsidP="00A96F7B">
            <w:pPr>
              <w:rPr>
                <w:lang w:val="es-ES"/>
              </w:rPr>
            </w:pPr>
            <w:r w:rsidRPr="00A96F7B">
              <w:rPr>
                <w:lang w:val="es-ES"/>
              </w:rPr>
              <w:t>Programación de tareas</w:t>
            </w:r>
          </w:p>
        </w:tc>
      </w:tr>
      <w:tr w:rsidR="00A96F7B" w:rsidRPr="00A96F7B" w14:paraId="3CA833BC"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F1943B3" w14:textId="77777777" w:rsidR="00A96F7B" w:rsidRPr="00A96F7B" w:rsidRDefault="00A96F7B" w:rsidP="00A96F7B">
            <w:pPr>
              <w:rPr>
                <w:lang w:val="es-ES"/>
              </w:rPr>
            </w:pPr>
            <w:r w:rsidRPr="00A96F7B">
              <w:rPr>
                <w:b/>
                <w:bCs/>
                <w:lang w:val="es-ES"/>
              </w:rPr>
              <w:lastRenderedPageBreak/>
              <w:t>CREATE JOB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74712C7" w14:textId="77777777" w:rsidR="00A96F7B" w:rsidRPr="00A96F7B" w:rsidRDefault="00A96F7B" w:rsidP="00A96F7B">
            <w:pPr>
              <w:rPr>
                <w:lang w:val="es-ES"/>
              </w:rPr>
            </w:pPr>
            <w:r w:rsidRPr="00A96F7B">
              <w:rPr>
                <w:lang w:val="es-ES"/>
              </w:rPr>
              <w:t>Crear trabajo planificado en el esquema actual</w:t>
            </w:r>
          </w:p>
        </w:tc>
      </w:tr>
      <w:tr w:rsidR="00A96F7B" w:rsidRPr="00A96F7B" w14:paraId="3C3CD3C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BD58C2A" w14:textId="77777777" w:rsidR="00A96F7B" w:rsidRPr="00A96F7B" w:rsidRDefault="00A96F7B" w:rsidP="00A96F7B">
            <w:pPr>
              <w:rPr>
                <w:lang w:val="es-ES"/>
              </w:rPr>
            </w:pPr>
            <w:r w:rsidRPr="00A96F7B">
              <w:rPr>
                <w:b/>
                <w:bCs/>
                <w:lang w:val="es-ES"/>
              </w:rPr>
              <w:t>CREATE ANY JOB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A6EEB11" w14:textId="77777777" w:rsidR="00A96F7B" w:rsidRPr="00A96F7B" w:rsidRDefault="00A96F7B" w:rsidP="00A96F7B">
            <w:pPr>
              <w:rPr>
                <w:lang w:val="es-ES"/>
              </w:rPr>
            </w:pPr>
            <w:r w:rsidRPr="00A96F7B">
              <w:rPr>
                <w:lang w:val="es-ES"/>
              </w:rPr>
              <w:t>Crea, modifica y elimina tareas, programas y credenciales de cualquier esquema (excepto SYS). Esto permite ejecutar código en cualquier esquema de cualquier usuario.</w:t>
            </w:r>
          </w:p>
        </w:tc>
      </w:tr>
      <w:tr w:rsidR="00A96F7B" w:rsidRPr="00A96F7B" w14:paraId="194DECA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49542A7" w14:textId="77777777" w:rsidR="00A96F7B" w:rsidRPr="00A96F7B" w:rsidRDefault="00A96F7B" w:rsidP="00A96F7B">
            <w:pPr>
              <w:rPr>
                <w:lang w:val="es-ES"/>
              </w:rPr>
            </w:pPr>
            <w:r w:rsidRPr="00A96F7B">
              <w:rPr>
                <w:b/>
                <w:bCs/>
                <w:lang w:val="es-ES"/>
              </w:rPr>
              <w:t>CREATE EXTERNAL JOB</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D2AAD79" w14:textId="77777777" w:rsidR="00A96F7B" w:rsidRPr="00A96F7B" w:rsidRDefault="00A96F7B" w:rsidP="00A96F7B">
            <w:pPr>
              <w:rPr>
                <w:lang w:val="es-ES"/>
              </w:rPr>
            </w:pPr>
            <w:r w:rsidRPr="00A96F7B">
              <w:rPr>
                <w:lang w:val="es-ES"/>
              </w:rPr>
              <w:t>Crear un trabajo en el esquema de usuario procedente del planificador de tareas del sistema operativo</w:t>
            </w:r>
          </w:p>
        </w:tc>
      </w:tr>
      <w:tr w:rsidR="00A96F7B" w:rsidRPr="00A96F7B" w14:paraId="1E27CDF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D7B7EBB" w14:textId="77777777" w:rsidR="00A96F7B" w:rsidRPr="00A96F7B" w:rsidRDefault="00A96F7B" w:rsidP="00A96F7B">
            <w:pPr>
              <w:rPr>
                <w:lang w:val="es-ES"/>
              </w:rPr>
            </w:pPr>
            <w:r w:rsidRPr="00A96F7B">
              <w:rPr>
                <w:b/>
                <w:bCs/>
                <w:lang w:val="es-ES"/>
              </w:rPr>
              <w:t>EXECUTE ANY PROGRAM</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5B9A625" w14:textId="77777777" w:rsidR="00A96F7B" w:rsidRPr="00A96F7B" w:rsidRDefault="00A96F7B" w:rsidP="00A96F7B">
            <w:pPr>
              <w:rPr>
                <w:lang w:val="es-ES"/>
              </w:rPr>
            </w:pPr>
            <w:r w:rsidRPr="00A96F7B">
              <w:rPr>
                <w:lang w:val="es-ES"/>
              </w:rPr>
              <w:t>Ejecutar cualquier programa presente en un trabajo planificado del esquema de usuario.</w:t>
            </w:r>
          </w:p>
        </w:tc>
      </w:tr>
      <w:tr w:rsidR="00A96F7B" w:rsidRPr="00A96F7B" w14:paraId="2B7B844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814F4C9" w14:textId="77777777" w:rsidR="00A96F7B" w:rsidRPr="00A96F7B" w:rsidRDefault="00A96F7B" w:rsidP="00A96F7B">
            <w:pPr>
              <w:rPr>
                <w:lang w:val="es-ES"/>
              </w:rPr>
            </w:pPr>
            <w:r w:rsidRPr="00A96F7B">
              <w:rPr>
                <w:b/>
                <w:bCs/>
                <w:lang w:val="es-ES"/>
              </w:rPr>
              <w:t>EXECUTE ANY CLASS</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6FFB97B" w14:textId="77777777" w:rsidR="00A96F7B" w:rsidRPr="00A96F7B" w:rsidRDefault="00A96F7B" w:rsidP="00A96F7B">
            <w:pPr>
              <w:rPr>
                <w:lang w:val="es-ES"/>
              </w:rPr>
            </w:pPr>
            <w:r w:rsidRPr="00A96F7B">
              <w:rPr>
                <w:lang w:val="es-ES"/>
              </w:rPr>
              <w:t xml:space="preserve">Asignar cualquier clase a un </w:t>
            </w:r>
            <w:proofErr w:type="spellStart"/>
            <w:r w:rsidRPr="00A96F7B">
              <w:rPr>
                <w:lang w:val="es-ES"/>
              </w:rPr>
              <w:t>trbajo</w:t>
            </w:r>
            <w:proofErr w:type="spellEnd"/>
            <w:r w:rsidRPr="00A96F7B">
              <w:rPr>
                <w:lang w:val="es-ES"/>
              </w:rPr>
              <w:t xml:space="preserve"> en el esquema de usuario.</w:t>
            </w:r>
          </w:p>
        </w:tc>
      </w:tr>
      <w:tr w:rsidR="00A96F7B" w:rsidRPr="00A96F7B" w14:paraId="0FED917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C8E03B6" w14:textId="77777777" w:rsidR="00A96F7B" w:rsidRPr="00A96F7B" w:rsidRDefault="00A96F7B" w:rsidP="00A96F7B">
            <w:pPr>
              <w:rPr>
                <w:lang w:val="es-ES"/>
              </w:rPr>
            </w:pPr>
            <w:r w:rsidRPr="00A96F7B">
              <w:rPr>
                <w:b/>
                <w:bCs/>
                <w:lang w:val="es-ES"/>
              </w:rPr>
              <w:t>MANAGE SCHEDULER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F31433F" w14:textId="77777777" w:rsidR="00A96F7B" w:rsidRPr="00A96F7B" w:rsidRDefault="00A96F7B" w:rsidP="00A96F7B">
            <w:pPr>
              <w:rPr>
                <w:lang w:val="es-ES"/>
              </w:rPr>
            </w:pPr>
            <w:r w:rsidRPr="00A96F7B">
              <w:rPr>
                <w:lang w:val="es-ES"/>
              </w:rPr>
              <w:t>Administrar el planificador de tareas,</w:t>
            </w:r>
          </w:p>
        </w:tc>
      </w:tr>
      <w:tr w:rsidR="00A96F7B" w:rsidRPr="00A96F7B" w14:paraId="19E517A4"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27F26A4F" w14:textId="77777777" w:rsidR="00A96F7B" w:rsidRPr="00A96F7B" w:rsidRDefault="00A96F7B" w:rsidP="00A96F7B">
            <w:pPr>
              <w:rPr>
                <w:lang w:val="es-ES"/>
              </w:rPr>
            </w:pPr>
            <w:r w:rsidRPr="00A96F7B">
              <w:rPr>
                <w:lang w:val="es-ES"/>
              </w:rPr>
              <w:t>Varios</w:t>
            </w:r>
          </w:p>
        </w:tc>
      </w:tr>
      <w:tr w:rsidR="00A96F7B" w:rsidRPr="00A96F7B" w14:paraId="66DC8F80"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4C8B83D" w14:textId="77777777" w:rsidR="00A96F7B" w:rsidRPr="00A96F7B" w:rsidRDefault="00A96F7B" w:rsidP="00A96F7B">
            <w:pPr>
              <w:rPr>
                <w:lang w:val="es-ES"/>
              </w:rPr>
            </w:pPr>
            <w:r w:rsidRPr="00A96F7B">
              <w:rPr>
                <w:b/>
                <w:bCs/>
                <w:lang w:val="es-ES"/>
              </w:rPr>
              <w:t>ANALYZE ANY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3509E7B" w14:textId="77777777" w:rsidR="00A96F7B" w:rsidRPr="00A96F7B" w:rsidRDefault="00A96F7B" w:rsidP="00A96F7B">
            <w:pPr>
              <w:rPr>
                <w:lang w:val="es-ES"/>
              </w:rPr>
            </w:pPr>
            <w:r w:rsidRPr="00A96F7B">
              <w:rPr>
                <w:lang w:val="es-ES"/>
              </w:rPr>
              <w:t>Analizar cualquier tabla, clúster o índice en cualquier esquema.</w:t>
            </w:r>
          </w:p>
        </w:tc>
      </w:tr>
      <w:tr w:rsidR="00A96F7B" w:rsidRPr="00A96F7B" w14:paraId="0BDDA04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67A11E5" w14:textId="77777777" w:rsidR="00A96F7B" w:rsidRPr="00A96F7B" w:rsidRDefault="00A96F7B" w:rsidP="00A96F7B">
            <w:pPr>
              <w:rPr>
                <w:lang w:val="es-ES"/>
              </w:rPr>
            </w:pPr>
            <w:r w:rsidRPr="00A96F7B">
              <w:rPr>
                <w:b/>
                <w:bCs/>
                <w:lang w:val="es-ES"/>
              </w:rPr>
              <w:t>ANALYZE ANY DICTIONARY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40D435B" w14:textId="77777777" w:rsidR="00A96F7B" w:rsidRPr="00A96F7B" w:rsidRDefault="00A96F7B" w:rsidP="00A96F7B">
            <w:pPr>
              <w:rPr>
                <w:lang w:val="es-ES"/>
              </w:rPr>
            </w:pPr>
            <w:r w:rsidRPr="00A96F7B">
              <w:rPr>
                <w:lang w:val="es-ES"/>
              </w:rPr>
              <w:t>Analizar cualquier elemento del diccionario de datos</w:t>
            </w:r>
          </w:p>
        </w:tc>
      </w:tr>
      <w:tr w:rsidR="00A96F7B" w:rsidRPr="00A96F7B" w14:paraId="6D3C3362"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05A6955" w14:textId="77777777" w:rsidR="00A96F7B" w:rsidRPr="00A96F7B" w:rsidRDefault="00A96F7B" w:rsidP="00A96F7B">
            <w:pPr>
              <w:rPr>
                <w:lang w:val="es-ES"/>
              </w:rPr>
            </w:pPr>
            <w:r w:rsidRPr="00A96F7B">
              <w:rPr>
                <w:b/>
                <w:bCs/>
                <w:lang w:val="es-ES"/>
              </w:rPr>
              <w:t>SELECT ANY DICTIONARY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3787BBCB" w14:textId="77777777" w:rsidR="00A96F7B" w:rsidRPr="00A96F7B" w:rsidRDefault="00A96F7B" w:rsidP="00A96F7B">
            <w:pPr>
              <w:rPr>
                <w:lang w:val="es-ES"/>
              </w:rPr>
            </w:pPr>
            <w:r w:rsidRPr="00A96F7B">
              <w:rPr>
                <w:lang w:val="es-ES"/>
              </w:rPr>
              <w:t>Realizar SELECT sobre las vistas del diccionario de datos</w:t>
            </w:r>
          </w:p>
        </w:tc>
      </w:tr>
      <w:tr w:rsidR="00A96F7B" w:rsidRPr="00A96F7B" w14:paraId="2C522F0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98C323C" w14:textId="77777777" w:rsidR="00A96F7B" w:rsidRPr="00A96F7B" w:rsidRDefault="00A96F7B" w:rsidP="00A96F7B">
            <w:pPr>
              <w:rPr>
                <w:lang w:val="es-ES"/>
              </w:rPr>
            </w:pPr>
            <w:r w:rsidRPr="00A96F7B">
              <w:rPr>
                <w:b/>
                <w:bCs/>
                <w:lang w:val="es-ES"/>
              </w:rPr>
              <w:t>AUDIT ANY</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26FF68C" w14:textId="77777777" w:rsidR="00A96F7B" w:rsidRPr="00A96F7B" w:rsidRDefault="00A96F7B" w:rsidP="00A96F7B">
            <w:pPr>
              <w:rPr>
                <w:lang w:val="es-ES"/>
              </w:rPr>
            </w:pPr>
            <w:r w:rsidRPr="00A96F7B">
              <w:rPr>
                <w:lang w:val="es-ES"/>
              </w:rPr>
              <w:t>Auditar a cualquier objeto de la base de datos</w:t>
            </w:r>
          </w:p>
        </w:tc>
      </w:tr>
      <w:tr w:rsidR="00A96F7B" w:rsidRPr="00A96F7B" w14:paraId="7751B72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67E2F509" w14:textId="77777777" w:rsidR="00A96F7B" w:rsidRPr="00A96F7B" w:rsidRDefault="00A96F7B" w:rsidP="00A96F7B">
            <w:pPr>
              <w:rPr>
                <w:lang w:val="es-ES"/>
              </w:rPr>
            </w:pPr>
            <w:r w:rsidRPr="00A96F7B">
              <w:rPr>
                <w:b/>
                <w:bCs/>
                <w:lang w:val="es-ES"/>
              </w:rPr>
              <w:t>BECOME USER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08DF3DC7" w14:textId="77777777" w:rsidR="00A96F7B" w:rsidRPr="00A96F7B" w:rsidRDefault="00A96F7B" w:rsidP="00A96F7B">
            <w:pPr>
              <w:rPr>
                <w:lang w:val="es-ES"/>
              </w:rPr>
            </w:pPr>
            <w:r w:rsidRPr="00A96F7B">
              <w:rPr>
                <w:lang w:val="es-ES"/>
              </w:rPr>
              <w:t>Convertirse en otro usuario al utilizar algunas de las utilidades de Oracle</w:t>
            </w:r>
          </w:p>
        </w:tc>
      </w:tr>
      <w:tr w:rsidR="00A96F7B" w:rsidRPr="00A96F7B" w14:paraId="351763E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14EC7EC2" w14:textId="77777777" w:rsidR="00A96F7B" w:rsidRPr="00A96F7B" w:rsidRDefault="00A96F7B" w:rsidP="00A96F7B">
            <w:pPr>
              <w:rPr>
                <w:lang w:val="es-ES"/>
              </w:rPr>
            </w:pPr>
            <w:r w:rsidRPr="00A96F7B">
              <w:rPr>
                <w:b/>
                <w:bCs/>
                <w:lang w:val="es-ES"/>
              </w:rPr>
              <w:t>COMMENT ANY TABLE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4FC78A74" w14:textId="77777777" w:rsidR="00A96F7B" w:rsidRPr="00A96F7B" w:rsidRDefault="00A96F7B" w:rsidP="00A96F7B">
            <w:pPr>
              <w:rPr>
                <w:lang w:val="es-ES"/>
              </w:rPr>
            </w:pPr>
            <w:r w:rsidRPr="00A96F7B">
              <w:rPr>
                <w:lang w:val="es-ES"/>
              </w:rPr>
              <w:t>Realizar comentarios sobre tablas, columnas y vistas en cualquier esquema de la base de datos</w:t>
            </w:r>
          </w:p>
        </w:tc>
      </w:tr>
      <w:tr w:rsidR="00A96F7B" w:rsidRPr="00A96F7B" w14:paraId="5F7BE98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5D604DA3" w14:textId="77777777" w:rsidR="00A96F7B" w:rsidRPr="00A96F7B" w:rsidRDefault="00A96F7B" w:rsidP="00A96F7B">
            <w:pPr>
              <w:rPr>
                <w:lang w:val="es-ES"/>
              </w:rPr>
            </w:pPr>
            <w:r w:rsidRPr="00A96F7B">
              <w:rPr>
                <w:b/>
                <w:bCs/>
                <w:lang w:val="es-ES"/>
              </w:rPr>
              <w:t>SELECT ANY TRANSACTION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28F534F" w14:textId="77777777" w:rsidR="00A96F7B" w:rsidRPr="00A96F7B" w:rsidRDefault="00A96F7B" w:rsidP="00A96F7B">
            <w:pPr>
              <w:rPr>
                <w:lang w:val="es-ES"/>
              </w:rPr>
            </w:pPr>
            <w:r w:rsidRPr="00A96F7B">
              <w:rPr>
                <w:lang w:val="es-ES"/>
              </w:rPr>
              <w:t>Seleccionar los datos de la vista </w:t>
            </w:r>
            <w:r w:rsidRPr="00A96F7B">
              <w:rPr>
                <w:b/>
                <w:bCs/>
                <w:lang w:val="es-ES"/>
              </w:rPr>
              <w:t>FLASHBACK_TRANSACTION_QUERY</w:t>
            </w:r>
            <w:r w:rsidRPr="00A96F7B">
              <w:rPr>
                <w:lang w:val="es-ES"/>
              </w:rPr>
              <w:t> que controla el proceso de la actual operación flashback.</w:t>
            </w:r>
          </w:p>
        </w:tc>
      </w:tr>
      <w:tr w:rsidR="00A96F7B" w:rsidRPr="00A96F7B" w14:paraId="2A4571F6"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FBA7BC5" w14:textId="77777777" w:rsidR="00A96F7B" w:rsidRPr="00A96F7B" w:rsidRDefault="00A96F7B" w:rsidP="00A96F7B">
            <w:pPr>
              <w:rPr>
                <w:lang w:val="es-ES"/>
              </w:rPr>
            </w:pPr>
            <w:r w:rsidRPr="00A96F7B">
              <w:rPr>
                <w:b/>
                <w:bCs/>
                <w:lang w:val="es-ES"/>
              </w:rPr>
              <w:t>FORCE ANY TRANSACTION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202AEFFD" w14:textId="77777777" w:rsidR="00A96F7B" w:rsidRPr="00A96F7B" w:rsidRDefault="00A96F7B" w:rsidP="00A96F7B">
            <w:pPr>
              <w:rPr>
                <w:lang w:val="es-ES"/>
              </w:rPr>
            </w:pPr>
            <w:r w:rsidRPr="00A96F7B">
              <w:rPr>
                <w:lang w:val="es-ES"/>
              </w:rPr>
              <w:t>Forzar aceptar (</w:t>
            </w:r>
            <w:r w:rsidRPr="00A96F7B">
              <w:rPr>
                <w:b/>
                <w:bCs/>
                <w:lang w:val="es-ES"/>
              </w:rPr>
              <w:t>COMMIT</w:t>
            </w:r>
            <w:r w:rsidRPr="00A96F7B">
              <w:rPr>
                <w:lang w:val="es-ES"/>
              </w:rPr>
              <w:t>) las transacciones en duda en un sistema distribuido de bases de datos en cualquier conexión</w:t>
            </w:r>
          </w:p>
        </w:tc>
      </w:tr>
      <w:tr w:rsidR="00A96F7B" w:rsidRPr="00A96F7B" w14:paraId="743159CA"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531B4EC" w14:textId="77777777" w:rsidR="00A96F7B" w:rsidRPr="00A96F7B" w:rsidRDefault="00A96F7B" w:rsidP="00A96F7B">
            <w:pPr>
              <w:rPr>
                <w:lang w:val="es-ES"/>
              </w:rPr>
            </w:pPr>
            <w:r w:rsidRPr="00A96F7B">
              <w:rPr>
                <w:b/>
                <w:bCs/>
                <w:lang w:val="es-ES"/>
              </w:rPr>
              <w:t>FORCE TRANSACTION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EF69150" w14:textId="77777777" w:rsidR="00A96F7B" w:rsidRPr="00A96F7B" w:rsidRDefault="00A96F7B" w:rsidP="00A96F7B">
            <w:pPr>
              <w:rPr>
                <w:lang w:val="es-ES"/>
              </w:rPr>
            </w:pPr>
            <w:r w:rsidRPr="00A96F7B">
              <w:rPr>
                <w:lang w:val="es-ES"/>
              </w:rPr>
              <w:t>Forzar aceptar (</w:t>
            </w:r>
            <w:r w:rsidRPr="00A96F7B">
              <w:rPr>
                <w:b/>
                <w:bCs/>
                <w:lang w:val="es-ES"/>
              </w:rPr>
              <w:t>COMMIT</w:t>
            </w:r>
            <w:r w:rsidRPr="00A96F7B">
              <w:rPr>
                <w:lang w:val="es-ES"/>
              </w:rPr>
              <w:t>) la transacción actual en caso de duda.</w:t>
            </w:r>
          </w:p>
        </w:tc>
      </w:tr>
      <w:tr w:rsidR="00A96F7B" w:rsidRPr="00A96F7B" w14:paraId="180E3529"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244E8F46" w14:textId="77777777" w:rsidR="00A96F7B" w:rsidRPr="00A96F7B" w:rsidRDefault="00A96F7B" w:rsidP="00A96F7B">
            <w:pPr>
              <w:rPr>
                <w:lang w:val="es-ES"/>
              </w:rPr>
            </w:pPr>
            <w:r w:rsidRPr="00A96F7B">
              <w:rPr>
                <w:b/>
                <w:bCs/>
                <w:lang w:val="es-ES"/>
              </w:rPr>
              <w:t>SYSDBA</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4DB31B0" w14:textId="77777777" w:rsidR="00A96F7B" w:rsidRPr="00A96F7B" w:rsidRDefault="00A96F7B" w:rsidP="00A96F7B">
            <w:pPr>
              <w:rPr>
                <w:lang w:val="es-ES"/>
              </w:rPr>
            </w:pPr>
            <w:r w:rsidRPr="00A96F7B">
              <w:rPr>
                <w:lang w:val="es-ES"/>
              </w:rPr>
              <w:t>Privilegio general de administrador</w:t>
            </w:r>
          </w:p>
        </w:tc>
      </w:tr>
      <w:tr w:rsidR="00A96F7B" w:rsidRPr="00A96F7B" w14:paraId="2999942F" w14:textId="77777777" w:rsidTr="00A96F7B">
        <w:tc>
          <w:tcPr>
            <w:tcW w:w="0" w:type="auto"/>
            <w:gridSpan w:val="2"/>
            <w:tcBorders>
              <w:top w:val="single" w:sz="12" w:space="0" w:color="38414F"/>
              <w:left w:val="single" w:sz="12" w:space="0" w:color="38414F"/>
              <w:bottom w:val="single" w:sz="12" w:space="0" w:color="38414F"/>
              <w:right w:val="single" w:sz="12" w:space="0" w:color="38414F"/>
            </w:tcBorders>
            <w:shd w:val="clear" w:color="auto" w:fill="DEC09D"/>
            <w:tcMar>
              <w:top w:w="0" w:type="dxa"/>
              <w:left w:w="120" w:type="dxa"/>
              <w:bottom w:w="0" w:type="dxa"/>
              <w:right w:w="0" w:type="dxa"/>
            </w:tcMar>
            <w:vAlign w:val="center"/>
            <w:hideMark/>
          </w:tcPr>
          <w:p w14:paraId="741A220F" w14:textId="77777777" w:rsidR="00A96F7B" w:rsidRPr="00A96F7B" w:rsidRDefault="00A96F7B" w:rsidP="00A96F7B">
            <w:pPr>
              <w:rPr>
                <w:lang w:val="es-ES"/>
              </w:rPr>
            </w:pPr>
            <w:r w:rsidRPr="00A96F7B">
              <w:rPr>
                <w:lang w:val="es-ES"/>
              </w:rPr>
              <w:t>Varios</w:t>
            </w:r>
          </w:p>
        </w:tc>
      </w:tr>
      <w:tr w:rsidR="00A96F7B" w:rsidRPr="00A96F7B" w14:paraId="0AA6A8D8"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03D696EF" w14:textId="77777777" w:rsidR="00A96F7B" w:rsidRPr="00A96F7B" w:rsidRDefault="00A96F7B" w:rsidP="00A96F7B">
            <w:pPr>
              <w:rPr>
                <w:lang w:val="es-ES"/>
              </w:rPr>
            </w:pPr>
            <w:r w:rsidRPr="00A96F7B">
              <w:rPr>
                <w:b/>
                <w:bCs/>
                <w:lang w:val="es-ES"/>
              </w:rPr>
              <w:t>SYSOPER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5A6909B7" w14:textId="77777777" w:rsidR="00A96F7B" w:rsidRPr="00A96F7B" w:rsidRDefault="00A96F7B" w:rsidP="00A96F7B">
            <w:pPr>
              <w:rPr>
                <w:lang w:val="es-ES"/>
              </w:rPr>
            </w:pPr>
            <w:r w:rsidRPr="00A96F7B">
              <w:rPr>
                <w:lang w:val="es-ES"/>
              </w:rPr>
              <w:t>Privilegio general de administrador (más bajo que el anterior)</w:t>
            </w:r>
          </w:p>
        </w:tc>
      </w:tr>
      <w:tr w:rsidR="00A96F7B" w:rsidRPr="00A96F7B" w14:paraId="684F7417"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36A82782" w14:textId="77777777" w:rsidR="00A96F7B" w:rsidRPr="00A96F7B" w:rsidRDefault="00A96F7B" w:rsidP="00A96F7B">
            <w:pPr>
              <w:rPr>
                <w:lang w:val="es-ES"/>
              </w:rPr>
            </w:pPr>
            <w:r w:rsidRPr="00A96F7B">
              <w:rPr>
                <w:b/>
                <w:bCs/>
                <w:lang w:val="es-ES"/>
              </w:rPr>
              <w:t>FLASHBACK ARCHIVE ADMINISTER</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6C00732D" w14:textId="77777777" w:rsidR="00A96F7B" w:rsidRPr="00A96F7B" w:rsidRDefault="00A96F7B" w:rsidP="00A96F7B">
            <w:pPr>
              <w:rPr>
                <w:lang w:val="es-ES"/>
              </w:rPr>
            </w:pPr>
            <w:r w:rsidRPr="00A96F7B">
              <w:rPr>
                <w:lang w:val="es-ES"/>
              </w:rPr>
              <w:t>Crea, elimina o modifica cualquier archivo de flashback</w:t>
            </w:r>
          </w:p>
        </w:tc>
      </w:tr>
      <w:tr w:rsidR="00A96F7B" w:rsidRPr="00A96F7B" w14:paraId="0B5FD3E5"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4B25822D" w14:textId="77777777" w:rsidR="00A96F7B" w:rsidRPr="00A96F7B" w:rsidRDefault="00A96F7B" w:rsidP="00A96F7B">
            <w:pPr>
              <w:rPr>
                <w:lang w:val="es-ES"/>
              </w:rPr>
            </w:pPr>
            <w:r w:rsidRPr="00A96F7B">
              <w:rPr>
                <w:b/>
                <w:bCs/>
                <w:lang w:val="es-ES"/>
              </w:rPr>
              <w:lastRenderedPageBreak/>
              <w:t>DEBUG CONNECT SESSION</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78FFE0CB" w14:textId="77777777" w:rsidR="00A96F7B" w:rsidRPr="00A96F7B" w:rsidRDefault="00A96F7B" w:rsidP="00A96F7B">
            <w:pPr>
              <w:rPr>
                <w:lang w:val="es-ES"/>
              </w:rPr>
            </w:pPr>
            <w:r w:rsidRPr="00A96F7B">
              <w:rPr>
                <w:lang w:val="es-ES"/>
              </w:rPr>
              <w:t>Conectar la sesión a un depurador</w:t>
            </w:r>
          </w:p>
        </w:tc>
      </w:tr>
      <w:tr w:rsidR="00A96F7B" w:rsidRPr="00A96F7B" w14:paraId="2F8AAEBB" w14:textId="77777777" w:rsidTr="00A96F7B">
        <w:tc>
          <w:tcPr>
            <w:tcW w:w="0" w:type="auto"/>
            <w:tcBorders>
              <w:top w:val="single" w:sz="12" w:space="0" w:color="38414F"/>
              <w:left w:val="single" w:sz="12" w:space="0" w:color="38414F"/>
              <w:bottom w:val="single" w:sz="12" w:space="0" w:color="38414F"/>
              <w:right w:val="single" w:sz="12" w:space="0" w:color="38414F"/>
            </w:tcBorders>
            <w:shd w:val="clear" w:color="auto" w:fill="C6D0D7"/>
            <w:tcMar>
              <w:top w:w="0" w:type="dxa"/>
              <w:left w:w="120" w:type="dxa"/>
              <w:bottom w:w="0" w:type="dxa"/>
              <w:right w:w="0" w:type="dxa"/>
            </w:tcMar>
            <w:vAlign w:val="center"/>
            <w:hideMark/>
          </w:tcPr>
          <w:p w14:paraId="7650AD50" w14:textId="77777777" w:rsidR="00A96F7B" w:rsidRPr="00A96F7B" w:rsidRDefault="00A96F7B" w:rsidP="00A96F7B">
            <w:pPr>
              <w:rPr>
                <w:lang w:val="es-ES"/>
              </w:rPr>
            </w:pPr>
            <w:r w:rsidRPr="00A96F7B">
              <w:rPr>
                <w:b/>
                <w:bCs/>
                <w:lang w:val="es-ES"/>
              </w:rPr>
              <w:t>DEBUG ANY PROCEDURE</w:t>
            </w:r>
          </w:p>
        </w:tc>
        <w:tc>
          <w:tcPr>
            <w:tcW w:w="0" w:type="auto"/>
            <w:tcBorders>
              <w:top w:val="single" w:sz="12" w:space="0" w:color="38414F"/>
              <w:left w:val="single" w:sz="12" w:space="0" w:color="38414F"/>
              <w:bottom w:val="single" w:sz="12" w:space="0" w:color="38414F"/>
              <w:right w:val="single" w:sz="12" w:space="0" w:color="38414F"/>
            </w:tcBorders>
            <w:tcMar>
              <w:top w:w="0" w:type="dxa"/>
              <w:left w:w="120" w:type="dxa"/>
              <w:bottom w:w="0" w:type="dxa"/>
              <w:right w:w="0" w:type="dxa"/>
            </w:tcMar>
            <w:vAlign w:val="center"/>
            <w:hideMark/>
          </w:tcPr>
          <w:p w14:paraId="1015CDF3" w14:textId="77777777" w:rsidR="00A96F7B" w:rsidRPr="00A96F7B" w:rsidRDefault="00A96F7B" w:rsidP="00A96F7B">
            <w:pPr>
              <w:rPr>
                <w:lang w:val="es-ES"/>
              </w:rPr>
            </w:pPr>
            <w:r w:rsidRPr="00A96F7B">
              <w:rPr>
                <w:lang w:val="es-ES"/>
              </w:rPr>
              <w:t>Conectar procedimientos, funciones y/o código Java a un depurador</w:t>
            </w:r>
          </w:p>
        </w:tc>
      </w:tr>
    </w:tbl>
    <w:p w14:paraId="6A1AC7D2" w14:textId="77777777" w:rsidR="00A96F7B" w:rsidRDefault="00A96F7B" w:rsidP="00A96F7B">
      <w:pPr>
        <w:pStyle w:val="Ttulo2"/>
        <w:rPr>
          <w:lang w:val="es-ES"/>
        </w:rPr>
      </w:pPr>
    </w:p>
    <w:p w14:paraId="4CBD1FDA" w14:textId="77777777" w:rsidR="00A96F7B" w:rsidRPr="00A96F7B" w:rsidRDefault="00A96F7B" w:rsidP="00A96F7B">
      <w:pPr>
        <w:pStyle w:val="Ttulo2"/>
        <w:rPr>
          <w:lang w:val="es-ES"/>
        </w:rPr>
      </w:pPr>
      <w:r w:rsidRPr="00A96F7B">
        <w:rPr>
          <w:lang w:val="es-ES"/>
        </w:rPr>
        <w:t>[5.6.2]conceder privilegios</w:t>
      </w:r>
    </w:p>
    <w:p w14:paraId="0E7BC989" w14:textId="77777777" w:rsidR="00A96F7B" w:rsidRPr="00A96F7B" w:rsidRDefault="00A96F7B" w:rsidP="00A96F7B">
      <w:pPr>
        <w:rPr>
          <w:lang w:val="es-ES"/>
        </w:rPr>
      </w:pPr>
      <w:r w:rsidRPr="00A96F7B">
        <w:rPr>
          <w:lang w:val="es-ES"/>
        </w:rPr>
        <w:t>Se usa con la instrucción GRANT que funciona así:</w:t>
      </w:r>
    </w:p>
    <w:p w14:paraId="3DEF505B" w14:textId="77777777" w:rsidR="00A96F7B" w:rsidRPr="00A96F7B" w:rsidRDefault="00A96F7B" w:rsidP="00A96F7B">
      <w:r w:rsidRPr="00A96F7B">
        <w:rPr>
          <w:b/>
          <w:bCs/>
        </w:rPr>
        <w:t xml:space="preserve">GRANT </w:t>
      </w:r>
      <w:r w:rsidRPr="00A96F7B">
        <w:t xml:space="preserve">privilegio1 </w:t>
      </w:r>
      <w:proofErr w:type="gramStart"/>
      <w:r w:rsidRPr="00A96F7B">
        <w:rPr>
          <w:b/>
          <w:bCs/>
        </w:rPr>
        <w:t>[,</w:t>
      </w:r>
      <w:r w:rsidRPr="00A96F7B">
        <w:t>privilegio</w:t>
      </w:r>
      <w:proofErr w:type="gramEnd"/>
      <w:r w:rsidRPr="00A96F7B">
        <w:t>2</w:t>
      </w:r>
      <w:proofErr w:type="gramStart"/>
      <w:r w:rsidRPr="00A96F7B">
        <w:rPr>
          <w:b/>
          <w:bCs/>
        </w:rPr>
        <w:t>[,…</w:t>
      </w:r>
      <w:proofErr w:type="gramEnd"/>
      <w:r w:rsidRPr="00A96F7B">
        <w:rPr>
          <w:b/>
          <w:bCs/>
        </w:rPr>
        <w:t xml:space="preserve">]] TO </w:t>
      </w:r>
      <w:proofErr w:type="spellStart"/>
      <w:r w:rsidRPr="00A96F7B">
        <w:t>usuario</w:t>
      </w:r>
      <w:proofErr w:type="spellEnd"/>
    </w:p>
    <w:p w14:paraId="20EA86C1" w14:textId="77777777" w:rsidR="00A96F7B" w:rsidRPr="00A96F7B" w:rsidRDefault="00A96F7B" w:rsidP="00A96F7B">
      <w:r w:rsidRPr="00A96F7B">
        <w:rPr>
          <w:b/>
          <w:bCs/>
        </w:rPr>
        <w:t>[WITH ADMIN OPTION</w:t>
      </w:r>
      <w:proofErr w:type="gramStart"/>
      <w:r w:rsidRPr="00A96F7B">
        <w:rPr>
          <w:b/>
          <w:bCs/>
        </w:rPr>
        <w:t>];</w:t>
      </w:r>
      <w:proofErr w:type="gramEnd"/>
    </w:p>
    <w:p w14:paraId="60406FD4" w14:textId="77777777" w:rsidR="00A96F7B" w:rsidRDefault="00A96F7B" w:rsidP="00A96F7B">
      <w:pPr>
        <w:rPr>
          <w:lang w:val="es-ES"/>
        </w:rPr>
      </w:pPr>
      <w:r w:rsidRPr="00A96F7B">
        <w:rPr>
          <w:lang w:val="es-ES"/>
        </w:rPr>
        <w:t>La opción </w:t>
      </w:r>
      <w:r w:rsidRPr="00A96F7B">
        <w:rPr>
          <w:b/>
          <w:bCs/>
          <w:lang w:val="es-ES"/>
        </w:rPr>
        <w:t>WITH ADMIN OPTION</w:t>
      </w:r>
      <w:r w:rsidRPr="00A96F7B">
        <w:rPr>
          <w:lang w:val="es-ES"/>
        </w:rPr>
        <w:t> permite que el usuario al que se le concede el privilegio puede conceder dicho privilegio a otros usuarios. Es, por tanto, una opción a utilizar con cautela.</w:t>
      </w:r>
    </w:p>
    <w:p w14:paraId="6C8BE1B1" w14:textId="77777777" w:rsidR="00A96F7B" w:rsidRPr="00A96F7B" w:rsidRDefault="00A96F7B" w:rsidP="00A96F7B">
      <w:pPr>
        <w:rPr>
          <w:lang w:val="es-ES"/>
        </w:rPr>
      </w:pPr>
      <w:r w:rsidRPr="00A96F7B">
        <w:rPr>
          <w:lang w:val="es-ES"/>
        </w:rPr>
        <w:t>Ejemplo:</w:t>
      </w:r>
    </w:p>
    <w:tbl>
      <w:tblPr>
        <w:tblW w:w="13050" w:type="dxa"/>
        <w:tblCellMar>
          <w:left w:w="0" w:type="dxa"/>
          <w:right w:w="0" w:type="dxa"/>
        </w:tblCellMar>
        <w:tblLook w:val="04A0" w:firstRow="1" w:lastRow="0" w:firstColumn="1" w:lastColumn="0" w:noHBand="0" w:noVBand="1"/>
      </w:tblPr>
      <w:tblGrid>
        <w:gridCol w:w="13050"/>
      </w:tblGrid>
      <w:tr w:rsidR="00A96F7B" w:rsidRPr="00A96F7B" w14:paraId="37F491C5" w14:textId="77777777" w:rsidTr="00A96F7B">
        <w:tc>
          <w:tcPr>
            <w:tcW w:w="0" w:type="auto"/>
            <w:vAlign w:val="center"/>
            <w:hideMark/>
          </w:tcPr>
          <w:p w14:paraId="4D5E3FC2" w14:textId="77777777" w:rsidR="00A96F7B" w:rsidRPr="00A96F7B" w:rsidRDefault="00A96F7B" w:rsidP="00A96F7B">
            <w:r w:rsidRPr="00A96F7B">
              <w:rPr>
                <w:b/>
                <w:bCs/>
              </w:rPr>
              <w:t xml:space="preserve">GRANT   </w:t>
            </w:r>
            <w:r w:rsidRPr="00A96F7B">
              <w:t xml:space="preserve">CREATE SESSION, ALTER SESSION, CREATE TABLE, </w:t>
            </w:r>
          </w:p>
          <w:p w14:paraId="33C0C414" w14:textId="77777777" w:rsidR="00A96F7B" w:rsidRPr="00A96F7B" w:rsidRDefault="00A96F7B" w:rsidP="00A96F7B">
            <w:r w:rsidRPr="00A96F7B">
              <w:t xml:space="preserve">CREATE VIEW, CREATE SYNONYM, CREATE SEQUENCE, </w:t>
            </w:r>
          </w:p>
          <w:p w14:paraId="052EFB80" w14:textId="77777777" w:rsidR="00A96F7B" w:rsidRPr="00A96F7B" w:rsidRDefault="00A96F7B" w:rsidP="00A96F7B">
            <w:r w:rsidRPr="00A96F7B">
              <w:t xml:space="preserve">CREATE TRIGGER, CREATE PROCEDURE, CREATE TYPE </w:t>
            </w:r>
          </w:p>
          <w:p w14:paraId="767314DE" w14:textId="77777777" w:rsidR="00A96F7B" w:rsidRPr="00A96F7B" w:rsidRDefault="00A96F7B" w:rsidP="00A96F7B">
            <w:pPr>
              <w:rPr>
                <w:lang w:val="es-ES"/>
              </w:rPr>
            </w:pPr>
            <w:r w:rsidRPr="00A96F7B">
              <w:rPr>
                <w:b/>
                <w:bCs/>
              </w:rPr>
              <w:t>TO</w:t>
            </w:r>
            <w:r w:rsidRPr="00A96F7B">
              <w:rPr>
                <w:lang w:val="es-ES"/>
              </w:rPr>
              <w:t xml:space="preserve"> </w:t>
            </w:r>
            <w:proofErr w:type="spellStart"/>
            <w:r w:rsidRPr="00A96F7B">
              <w:rPr>
                <w:lang w:val="es-ES"/>
              </w:rPr>
              <w:t>jsanchez</w:t>
            </w:r>
            <w:proofErr w:type="spellEnd"/>
            <w:r w:rsidRPr="00A96F7B">
              <w:rPr>
                <w:lang w:val="es-ES"/>
              </w:rPr>
              <w:t>;</w:t>
            </w:r>
          </w:p>
        </w:tc>
      </w:tr>
    </w:tbl>
    <w:p w14:paraId="63245828" w14:textId="77777777" w:rsidR="00A96F7B" w:rsidRPr="00A96F7B" w:rsidRDefault="00A96F7B" w:rsidP="00A96F7B">
      <w:pPr>
        <w:rPr>
          <w:rFonts w:asciiTheme="majorHAnsi" w:eastAsiaTheme="majorEastAsia" w:hAnsiTheme="majorHAnsi" w:cstheme="majorBidi"/>
          <w:b/>
          <w:bCs/>
          <w:color w:val="4F81BD" w:themeColor="accent1"/>
          <w:sz w:val="26"/>
          <w:szCs w:val="26"/>
          <w:lang w:val="es-ES"/>
        </w:rPr>
      </w:pPr>
      <w:r w:rsidRPr="00A96F7B">
        <w:rPr>
          <w:b/>
          <w:bCs/>
          <w:lang w:val="es-ES"/>
        </w:rPr>
        <w:t>[</w:t>
      </w:r>
      <w:r w:rsidRPr="00A96F7B">
        <w:rPr>
          <w:rFonts w:asciiTheme="majorHAnsi" w:eastAsiaTheme="majorEastAsia" w:hAnsiTheme="majorHAnsi" w:cstheme="majorBidi"/>
          <w:b/>
          <w:bCs/>
          <w:color w:val="4F81BD" w:themeColor="accent1"/>
          <w:sz w:val="26"/>
          <w:szCs w:val="26"/>
          <w:lang w:val="es-ES"/>
        </w:rPr>
        <w:t>5.6.3]revocar privilegios</w:t>
      </w:r>
    </w:p>
    <w:p w14:paraId="0456E342" w14:textId="77777777" w:rsidR="00A96F7B" w:rsidRPr="00A96F7B" w:rsidRDefault="00A96F7B" w:rsidP="00A96F7B">
      <w:pPr>
        <w:rPr>
          <w:lang w:val="es-ES"/>
        </w:rPr>
      </w:pPr>
      <w:r w:rsidRPr="00A96F7B">
        <w:rPr>
          <w:lang w:val="es-ES"/>
        </w:rPr>
        <w:t>Retira privilegios concedidos a un usuario. Se realiza con la instrucción </w:t>
      </w:r>
      <w:r w:rsidRPr="00A96F7B">
        <w:rPr>
          <w:b/>
          <w:bCs/>
          <w:lang w:val="es-ES"/>
        </w:rPr>
        <w:t>REVOKE</w:t>
      </w:r>
      <w:r w:rsidRPr="00A96F7B">
        <w:rPr>
          <w:lang w:val="es-ES"/>
        </w:rPr>
        <w:t> que funciona de esta forma:</w:t>
      </w:r>
    </w:p>
    <w:tbl>
      <w:tblPr>
        <w:tblW w:w="13050" w:type="dxa"/>
        <w:tblCellMar>
          <w:left w:w="0" w:type="dxa"/>
          <w:right w:w="0" w:type="dxa"/>
        </w:tblCellMar>
        <w:tblLook w:val="04A0" w:firstRow="1" w:lastRow="0" w:firstColumn="1" w:lastColumn="0" w:noHBand="0" w:noVBand="1"/>
      </w:tblPr>
      <w:tblGrid>
        <w:gridCol w:w="13050"/>
      </w:tblGrid>
      <w:tr w:rsidR="00A96F7B" w:rsidRPr="00A96F7B" w14:paraId="350586E9" w14:textId="77777777" w:rsidTr="00A96F7B">
        <w:tc>
          <w:tcPr>
            <w:tcW w:w="0" w:type="auto"/>
            <w:tcBorders>
              <w:top w:val="single" w:sz="24" w:space="0" w:color="C08E71"/>
              <w:left w:val="single" w:sz="24" w:space="0" w:color="C08E71"/>
              <w:bottom w:val="single" w:sz="24" w:space="0" w:color="C08E71"/>
              <w:right w:val="single" w:sz="24" w:space="0" w:color="C08E71"/>
            </w:tcBorders>
            <w:vAlign w:val="center"/>
            <w:hideMark/>
          </w:tcPr>
          <w:p w14:paraId="1458FD99" w14:textId="77777777" w:rsidR="00A96F7B" w:rsidRPr="00A96F7B" w:rsidRDefault="00A96F7B" w:rsidP="00A96F7B">
            <w:pPr>
              <w:rPr>
                <w:lang w:val="es-ES"/>
              </w:rPr>
            </w:pPr>
            <w:r w:rsidRPr="00A96F7B">
              <w:rPr>
                <w:b/>
                <w:bCs/>
                <w:lang w:val="es-ES"/>
              </w:rPr>
              <w:t xml:space="preserve">REVOKE </w:t>
            </w:r>
            <w:r w:rsidRPr="00A96F7B">
              <w:rPr>
                <w:lang w:val="es-ES"/>
              </w:rPr>
              <w:t xml:space="preserve">privilegio1 </w:t>
            </w:r>
            <w:proofErr w:type="gramStart"/>
            <w:r w:rsidRPr="00A96F7B">
              <w:rPr>
                <w:b/>
                <w:bCs/>
                <w:lang w:val="es-ES"/>
              </w:rPr>
              <w:t>[,</w:t>
            </w:r>
            <w:r w:rsidRPr="00A96F7B">
              <w:rPr>
                <w:lang w:val="es-ES"/>
              </w:rPr>
              <w:t>privilegio</w:t>
            </w:r>
            <w:proofErr w:type="gramEnd"/>
            <w:r w:rsidRPr="00A96F7B">
              <w:rPr>
                <w:lang w:val="es-ES"/>
              </w:rPr>
              <w:t>2</w:t>
            </w:r>
            <w:r w:rsidRPr="00A96F7B">
              <w:rPr>
                <w:b/>
                <w:bCs/>
                <w:lang w:val="es-ES"/>
              </w:rPr>
              <w:t xml:space="preserve"> </w:t>
            </w:r>
            <w:proofErr w:type="gramStart"/>
            <w:r w:rsidRPr="00A96F7B">
              <w:rPr>
                <w:b/>
                <w:bCs/>
                <w:lang w:val="es-ES"/>
              </w:rPr>
              <w:t>[,…</w:t>
            </w:r>
            <w:proofErr w:type="gramEnd"/>
            <w:r w:rsidRPr="00A96F7B">
              <w:rPr>
                <w:b/>
                <w:bCs/>
                <w:lang w:val="es-ES"/>
              </w:rPr>
              <w:t xml:space="preserve">]]  FROM </w:t>
            </w:r>
            <w:r w:rsidRPr="00A96F7B">
              <w:rPr>
                <w:lang w:val="es-ES"/>
              </w:rPr>
              <w:t>usuario</w:t>
            </w:r>
            <w:r w:rsidRPr="00A96F7B">
              <w:rPr>
                <w:b/>
                <w:bCs/>
                <w:lang w:val="es-ES"/>
              </w:rPr>
              <w:t>;</w:t>
            </w:r>
          </w:p>
        </w:tc>
      </w:tr>
    </w:tbl>
    <w:p w14:paraId="3015788E" w14:textId="77777777" w:rsidR="00A96F7B" w:rsidRPr="00A96F7B" w:rsidRDefault="00A96F7B" w:rsidP="00A96F7B">
      <w:pPr>
        <w:rPr>
          <w:lang w:val="es-ES"/>
        </w:rPr>
      </w:pPr>
      <w:r w:rsidRPr="00A96F7B">
        <w:rPr>
          <w:lang w:val="es-ES"/>
        </w:rPr>
        <w:t xml:space="preserve">Al revocar los privilegios, las acciones llevadas a cabo con ellos (borrar, </w:t>
      </w:r>
      <w:proofErr w:type="gramStart"/>
      <w:r w:rsidRPr="00A96F7B">
        <w:rPr>
          <w:lang w:val="es-ES"/>
        </w:rPr>
        <w:t>modificar,…</w:t>
      </w:r>
      <w:proofErr w:type="gramEnd"/>
      <w:r w:rsidRPr="00A96F7B">
        <w:rPr>
          <w:lang w:val="es-ES"/>
        </w:rPr>
        <w:t>) no se anulan.</w:t>
      </w:r>
    </w:p>
    <w:p w14:paraId="42BEA63E" w14:textId="77777777" w:rsidR="00A96F7B" w:rsidRPr="00A96F7B" w:rsidRDefault="00A96F7B" w:rsidP="00A96F7B">
      <w:pPr>
        <w:rPr>
          <w:rFonts w:asciiTheme="majorHAnsi" w:eastAsiaTheme="majorEastAsia" w:hAnsiTheme="majorHAnsi" w:cstheme="majorBidi"/>
          <w:b/>
          <w:bCs/>
          <w:color w:val="4F81BD" w:themeColor="accent1"/>
          <w:sz w:val="26"/>
          <w:szCs w:val="26"/>
          <w:lang w:val="es-ES"/>
        </w:rPr>
      </w:pPr>
      <w:r w:rsidRPr="00A96F7B">
        <w:rPr>
          <w:rFonts w:asciiTheme="majorHAnsi" w:eastAsiaTheme="majorEastAsia" w:hAnsiTheme="majorHAnsi" w:cstheme="majorBidi"/>
          <w:b/>
          <w:bCs/>
          <w:color w:val="4F81BD" w:themeColor="accent1"/>
          <w:sz w:val="26"/>
          <w:szCs w:val="26"/>
          <w:lang w:val="es-ES"/>
        </w:rPr>
        <w:t>[5.6.4]privilegios de objeto</w:t>
      </w:r>
    </w:p>
    <w:p w14:paraId="26FC7D61" w14:textId="77777777" w:rsidR="00A96F7B" w:rsidRPr="00A96F7B" w:rsidRDefault="00A96F7B" w:rsidP="00A96F7B">
      <w:pPr>
        <w:rPr>
          <w:lang w:val="es-ES"/>
        </w:rPr>
      </w:pPr>
      <w:r w:rsidRPr="00A96F7B">
        <w:rPr>
          <w:lang w:val="es-ES"/>
        </w:rPr>
        <w:t>Las instrucciones vistas anteriormente otorgan o quitan permisos generales, es decir dictan qué operaciones, en general, puede realizar un usuario.</w:t>
      </w:r>
    </w:p>
    <w:p w14:paraId="3F62B872" w14:textId="77777777" w:rsidR="00A96F7B" w:rsidRPr="00A96F7B" w:rsidRDefault="00A96F7B" w:rsidP="00A96F7B">
      <w:pPr>
        <w:rPr>
          <w:lang w:val="es-ES"/>
        </w:rPr>
      </w:pPr>
      <w:r w:rsidRPr="00A96F7B">
        <w:rPr>
          <w:lang w:val="es-ES"/>
        </w:rPr>
        <w:lastRenderedPageBreak/>
        <w:t>Los privilegios de objeto marcan qué operaciones le están permitidas a un usuario realizar sobre el objeto</w:t>
      </w:r>
    </w:p>
    <w:p w14:paraId="6FEBE54E" w14:textId="416C8B62" w:rsidR="00A96F7B" w:rsidRPr="00A96F7B" w:rsidRDefault="00A96F7B" w:rsidP="00A96F7B">
      <w:pPr>
        <w:rPr>
          <w:lang w:val="es-ES"/>
        </w:rPr>
      </w:pPr>
      <w:r w:rsidRPr="00A96F7B">
        <w:rPr>
          <w:lang w:val="es-ES"/>
        </w:rPr>
        <w:drawing>
          <wp:inline distT="0" distB="0" distL="0" distR="0" wp14:anchorId="7C2C0EF5" wp14:editId="5C5ED016">
            <wp:extent cx="5486400" cy="914400"/>
            <wp:effectExtent l="0" t="0" r="0" b="0"/>
            <wp:docPr id="168148481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4819" name="Imagen 1" descr="Gráfico&#10;&#10;El contenido generado por IA puede ser incorrecto."/>
                    <pic:cNvPicPr/>
                  </pic:nvPicPr>
                  <pic:blipFill>
                    <a:blip r:embed="rId6"/>
                    <a:stretch>
                      <a:fillRect/>
                    </a:stretch>
                  </pic:blipFill>
                  <pic:spPr>
                    <a:xfrm>
                      <a:off x="0" y="0"/>
                      <a:ext cx="5486400" cy="914400"/>
                    </a:xfrm>
                    <a:prstGeom prst="rect">
                      <a:avLst/>
                    </a:prstGeom>
                  </pic:spPr>
                </pic:pic>
              </a:graphicData>
            </a:graphic>
          </wp:inline>
        </w:drawing>
      </w:r>
    </w:p>
    <w:p w14:paraId="4C9DB0BE" w14:textId="77777777" w:rsidR="00A96F7B" w:rsidRPr="00A96F7B" w:rsidRDefault="00A96F7B" w:rsidP="00A96F7B">
      <w:pPr>
        <w:rPr>
          <w:lang w:val="es-ES"/>
        </w:rPr>
      </w:pPr>
      <w:r w:rsidRPr="00A96F7B">
        <w:rPr>
          <w:lang w:val="es-ES"/>
        </w:rPr>
        <w:t>La opción </w:t>
      </w:r>
      <w:r w:rsidRPr="00A96F7B">
        <w:rPr>
          <w:b/>
          <w:bCs/>
          <w:lang w:val="es-ES"/>
        </w:rPr>
        <w:t>ALL</w:t>
      </w:r>
      <w:r w:rsidRPr="00A96F7B">
        <w:rPr>
          <w:lang w:val="es-ES"/>
        </w:rPr>
        <w:t> concede todos los privilegios posibles sobre el objeto. Se pueden asignar varios privilegios a la vez y también varios posibles usuarios. La opción </w:t>
      </w:r>
      <w:r w:rsidRPr="00A96F7B">
        <w:rPr>
          <w:b/>
          <w:bCs/>
          <w:lang w:val="es-ES"/>
        </w:rPr>
        <w:t>WITH GRANT OPTION</w:t>
      </w:r>
      <w:r w:rsidRPr="00A96F7B">
        <w:rPr>
          <w:lang w:val="es-ES"/>
        </w:rPr>
        <w:t> permite al usuario al que se le conceden los privilegios, que pueda, a su vez, conceder esos mismos privilegios a otro usuario.</w:t>
      </w:r>
    </w:p>
    <w:p w14:paraId="58924316" w14:textId="77777777" w:rsidR="00A96F7B" w:rsidRPr="00A96F7B" w:rsidRDefault="00A96F7B" w:rsidP="00A96F7B">
      <w:pPr>
        <w:rPr>
          <w:lang w:val="es-ES"/>
        </w:rPr>
      </w:pPr>
      <w:r w:rsidRPr="00A96F7B">
        <w:rPr>
          <w:lang w:val="es-ES"/>
        </w:rPr>
        <w:t>Ejemplo de uso de GRANT con privilegios de objeto:</w:t>
      </w:r>
    </w:p>
    <w:p w14:paraId="7E248991" w14:textId="77777777" w:rsidR="00A96F7B" w:rsidRPr="00A96F7B" w:rsidRDefault="00A96F7B" w:rsidP="00A96F7B">
      <w:r w:rsidRPr="00A96F7B">
        <w:rPr>
          <w:b/>
          <w:bCs/>
        </w:rPr>
        <w:t>GRANT UPDATE, INSERT ON</w:t>
      </w:r>
      <w:r w:rsidRPr="00A96F7B">
        <w:t xml:space="preserve"> </w:t>
      </w:r>
      <w:proofErr w:type="spellStart"/>
      <w:proofErr w:type="gramStart"/>
      <w:r w:rsidRPr="00A96F7B">
        <w:t>jsanchez.personas</w:t>
      </w:r>
      <w:proofErr w:type="spellEnd"/>
      <w:proofErr w:type="gramEnd"/>
      <w:r w:rsidRPr="00A96F7B">
        <w:t xml:space="preserve"> </w:t>
      </w:r>
      <w:r w:rsidRPr="00A96F7B">
        <w:rPr>
          <w:b/>
          <w:bCs/>
        </w:rPr>
        <w:t>TO</w:t>
      </w:r>
      <w:r w:rsidRPr="00A96F7B">
        <w:t xml:space="preserve"> </w:t>
      </w:r>
      <w:proofErr w:type="spellStart"/>
      <w:proofErr w:type="gramStart"/>
      <w:r w:rsidRPr="00A96F7B">
        <w:t>anozal</w:t>
      </w:r>
      <w:proofErr w:type="spellEnd"/>
      <w:r w:rsidRPr="00A96F7B">
        <w:rPr>
          <w:b/>
          <w:bCs/>
        </w:rPr>
        <w:t>;</w:t>
      </w:r>
      <w:proofErr w:type="gramEnd"/>
    </w:p>
    <w:p w14:paraId="281E5E74" w14:textId="6E00552D" w:rsidR="009E59C7" w:rsidRPr="00A96F7B" w:rsidRDefault="00000000">
      <w:pPr>
        <w:rPr>
          <w:lang w:val="es-ES"/>
        </w:rPr>
      </w:pPr>
      <w:r w:rsidRPr="00A96F7B">
        <w:rPr>
          <w:lang w:val="es-ES"/>
        </w:rPr>
        <w:t>En la siguiente tabla se enumeran los posibles privilegios que se pueden aplicar a un determinado objeto:</w:t>
      </w:r>
    </w:p>
    <w:p w14:paraId="2DCB1907" w14:textId="2E08900B" w:rsidR="00000000" w:rsidRDefault="00CD3AA1">
      <w:r w:rsidRPr="00CD3AA1">
        <w:drawing>
          <wp:inline distT="0" distB="0" distL="0" distR="0" wp14:anchorId="198AC38D" wp14:editId="0DB4E069">
            <wp:extent cx="5486400" cy="2953385"/>
            <wp:effectExtent l="0" t="0" r="0" b="0"/>
            <wp:docPr id="212787249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72490" name="Imagen 1" descr="Tabla&#10;&#10;El contenido generado por IA puede ser incorrecto."/>
                    <pic:cNvPicPr/>
                  </pic:nvPicPr>
                  <pic:blipFill>
                    <a:blip r:embed="rId7"/>
                    <a:stretch>
                      <a:fillRect/>
                    </a:stretch>
                  </pic:blipFill>
                  <pic:spPr>
                    <a:xfrm>
                      <a:off x="0" y="0"/>
                      <a:ext cx="5486400" cy="2953385"/>
                    </a:xfrm>
                    <a:prstGeom prst="rect">
                      <a:avLst/>
                    </a:prstGeom>
                  </pic:spPr>
                </pic:pic>
              </a:graphicData>
            </a:graphic>
          </wp:inline>
        </w:drawing>
      </w:r>
    </w:p>
    <w:p w14:paraId="1BD66BA9" w14:textId="77777777" w:rsidR="00CD3AA1" w:rsidRPr="00CD3AA1" w:rsidRDefault="00CD3AA1">
      <w:pPr>
        <w:rPr>
          <w:rFonts w:asciiTheme="majorHAnsi" w:eastAsiaTheme="majorEastAsia" w:hAnsiTheme="majorHAnsi" w:cstheme="majorBidi"/>
          <w:b/>
          <w:bCs/>
          <w:color w:val="4F81BD" w:themeColor="accent1"/>
          <w:sz w:val="26"/>
          <w:szCs w:val="26"/>
          <w:lang w:val="es-ES"/>
        </w:rPr>
      </w:pPr>
    </w:p>
    <w:p w14:paraId="1B9AC9C3" w14:textId="77777777" w:rsidR="00CD3AA1" w:rsidRPr="00CD3AA1" w:rsidRDefault="00CD3AA1" w:rsidP="00CD3AA1">
      <w:pPr>
        <w:rPr>
          <w:rFonts w:asciiTheme="majorHAnsi" w:eastAsiaTheme="majorEastAsia" w:hAnsiTheme="majorHAnsi" w:cstheme="majorBidi"/>
          <w:b/>
          <w:bCs/>
          <w:color w:val="4F81BD" w:themeColor="accent1"/>
          <w:sz w:val="26"/>
          <w:szCs w:val="26"/>
          <w:lang w:val="es-ES"/>
        </w:rPr>
      </w:pPr>
      <w:r w:rsidRPr="00CD3AA1">
        <w:rPr>
          <w:rFonts w:asciiTheme="majorHAnsi" w:eastAsiaTheme="majorEastAsia" w:hAnsiTheme="majorHAnsi" w:cstheme="majorBidi"/>
          <w:b/>
          <w:bCs/>
          <w:color w:val="4F81BD" w:themeColor="accent1"/>
          <w:sz w:val="26"/>
          <w:szCs w:val="26"/>
          <w:lang w:val="es-ES"/>
        </w:rPr>
        <w:t>[5.6.5]quitar privilegios de objeto</w:t>
      </w:r>
    </w:p>
    <w:p w14:paraId="1D9F86A1" w14:textId="77777777" w:rsidR="00CD3AA1" w:rsidRDefault="00CD3AA1"/>
    <w:sectPr w:rsidR="00CD3A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36040171">
    <w:abstractNumId w:val="8"/>
  </w:num>
  <w:num w:numId="2" w16cid:durableId="620310371">
    <w:abstractNumId w:val="6"/>
  </w:num>
  <w:num w:numId="3" w16cid:durableId="613173685">
    <w:abstractNumId w:val="5"/>
  </w:num>
  <w:num w:numId="4" w16cid:durableId="1359090473">
    <w:abstractNumId w:val="4"/>
  </w:num>
  <w:num w:numId="5" w16cid:durableId="349569644">
    <w:abstractNumId w:val="7"/>
  </w:num>
  <w:num w:numId="6" w16cid:durableId="1730109815">
    <w:abstractNumId w:val="3"/>
  </w:num>
  <w:num w:numId="7" w16cid:durableId="36979835">
    <w:abstractNumId w:val="2"/>
  </w:num>
  <w:num w:numId="8" w16cid:durableId="1578202282">
    <w:abstractNumId w:val="1"/>
  </w:num>
  <w:num w:numId="9" w16cid:durableId="75779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E59C7"/>
    <w:rsid w:val="00A96F7B"/>
    <w:rsid w:val="00AA1D8D"/>
    <w:rsid w:val="00B47730"/>
    <w:rsid w:val="00CB0664"/>
    <w:rsid w:val="00CD3AA1"/>
    <w:rsid w:val="00E16D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23EBC"/>
  <w14:defaultImageDpi w14:val="300"/>
  <w15:docId w15:val="{B9F3808E-932F-41EF-B1F7-41C4CAA2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5134">
      <w:bodyDiv w:val="1"/>
      <w:marLeft w:val="0"/>
      <w:marRight w:val="0"/>
      <w:marTop w:val="0"/>
      <w:marBottom w:val="0"/>
      <w:divBdr>
        <w:top w:val="none" w:sz="0" w:space="0" w:color="auto"/>
        <w:left w:val="none" w:sz="0" w:space="0" w:color="auto"/>
        <w:bottom w:val="none" w:sz="0" w:space="0" w:color="auto"/>
        <w:right w:val="none" w:sz="0" w:space="0" w:color="auto"/>
      </w:divBdr>
    </w:div>
    <w:div w:id="307635634">
      <w:bodyDiv w:val="1"/>
      <w:marLeft w:val="0"/>
      <w:marRight w:val="0"/>
      <w:marTop w:val="0"/>
      <w:marBottom w:val="0"/>
      <w:divBdr>
        <w:top w:val="none" w:sz="0" w:space="0" w:color="auto"/>
        <w:left w:val="none" w:sz="0" w:space="0" w:color="auto"/>
        <w:bottom w:val="none" w:sz="0" w:space="0" w:color="auto"/>
        <w:right w:val="none" w:sz="0" w:space="0" w:color="auto"/>
      </w:divBdr>
    </w:div>
    <w:div w:id="364258560">
      <w:bodyDiv w:val="1"/>
      <w:marLeft w:val="0"/>
      <w:marRight w:val="0"/>
      <w:marTop w:val="0"/>
      <w:marBottom w:val="0"/>
      <w:divBdr>
        <w:top w:val="none" w:sz="0" w:space="0" w:color="auto"/>
        <w:left w:val="none" w:sz="0" w:space="0" w:color="auto"/>
        <w:bottom w:val="none" w:sz="0" w:space="0" w:color="auto"/>
        <w:right w:val="none" w:sz="0" w:space="0" w:color="auto"/>
      </w:divBdr>
    </w:div>
    <w:div w:id="1100754651">
      <w:bodyDiv w:val="1"/>
      <w:marLeft w:val="0"/>
      <w:marRight w:val="0"/>
      <w:marTop w:val="0"/>
      <w:marBottom w:val="0"/>
      <w:divBdr>
        <w:top w:val="none" w:sz="0" w:space="0" w:color="auto"/>
        <w:left w:val="none" w:sz="0" w:space="0" w:color="auto"/>
        <w:bottom w:val="none" w:sz="0" w:space="0" w:color="auto"/>
        <w:right w:val="none" w:sz="0" w:space="0" w:color="auto"/>
      </w:divBdr>
    </w:div>
    <w:div w:id="1170483916">
      <w:bodyDiv w:val="1"/>
      <w:marLeft w:val="0"/>
      <w:marRight w:val="0"/>
      <w:marTop w:val="0"/>
      <w:marBottom w:val="0"/>
      <w:divBdr>
        <w:top w:val="none" w:sz="0" w:space="0" w:color="auto"/>
        <w:left w:val="none" w:sz="0" w:space="0" w:color="auto"/>
        <w:bottom w:val="none" w:sz="0" w:space="0" w:color="auto"/>
        <w:right w:val="none" w:sz="0" w:space="0" w:color="auto"/>
      </w:divBdr>
    </w:div>
    <w:div w:id="1206599905">
      <w:bodyDiv w:val="1"/>
      <w:marLeft w:val="0"/>
      <w:marRight w:val="0"/>
      <w:marTop w:val="0"/>
      <w:marBottom w:val="0"/>
      <w:divBdr>
        <w:top w:val="none" w:sz="0" w:space="0" w:color="auto"/>
        <w:left w:val="none" w:sz="0" w:space="0" w:color="auto"/>
        <w:bottom w:val="none" w:sz="0" w:space="0" w:color="auto"/>
        <w:right w:val="none" w:sz="0" w:space="0" w:color="auto"/>
      </w:divBdr>
    </w:div>
    <w:div w:id="1241402270">
      <w:bodyDiv w:val="1"/>
      <w:marLeft w:val="0"/>
      <w:marRight w:val="0"/>
      <w:marTop w:val="0"/>
      <w:marBottom w:val="0"/>
      <w:divBdr>
        <w:top w:val="none" w:sz="0" w:space="0" w:color="auto"/>
        <w:left w:val="none" w:sz="0" w:space="0" w:color="auto"/>
        <w:bottom w:val="none" w:sz="0" w:space="0" w:color="auto"/>
        <w:right w:val="none" w:sz="0" w:space="0" w:color="auto"/>
      </w:divBdr>
    </w:div>
    <w:div w:id="1688556928">
      <w:bodyDiv w:val="1"/>
      <w:marLeft w:val="0"/>
      <w:marRight w:val="0"/>
      <w:marTop w:val="0"/>
      <w:marBottom w:val="0"/>
      <w:divBdr>
        <w:top w:val="none" w:sz="0" w:space="0" w:color="auto"/>
        <w:left w:val="none" w:sz="0" w:space="0" w:color="auto"/>
        <w:bottom w:val="none" w:sz="0" w:space="0" w:color="auto"/>
        <w:right w:val="none" w:sz="0" w:space="0" w:color="auto"/>
      </w:divBdr>
    </w:div>
    <w:div w:id="1718620562">
      <w:bodyDiv w:val="1"/>
      <w:marLeft w:val="0"/>
      <w:marRight w:val="0"/>
      <w:marTop w:val="0"/>
      <w:marBottom w:val="0"/>
      <w:divBdr>
        <w:top w:val="none" w:sz="0" w:space="0" w:color="auto"/>
        <w:left w:val="none" w:sz="0" w:space="0" w:color="auto"/>
        <w:bottom w:val="none" w:sz="0" w:space="0" w:color="auto"/>
        <w:right w:val="none" w:sz="0" w:space="0" w:color="auto"/>
      </w:divBdr>
    </w:div>
    <w:div w:id="1763524646">
      <w:bodyDiv w:val="1"/>
      <w:marLeft w:val="0"/>
      <w:marRight w:val="0"/>
      <w:marTop w:val="0"/>
      <w:marBottom w:val="0"/>
      <w:divBdr>
        <w:top w:val="none" w:sz="0" w:space="0" w:color="auto"/>
        <w:left w:val="none" w:sz="0" w:space="0" w:color="auto"/>
        <w:bottom w:val="none" w:sz="0" w:space="0" w:color="auto"/>
        <w:right w:val="none" w:sz="0" w:space="0" w:color="auto"/>
      </w:divBdr>
    </w:div>
    <w:div w:id="1960523616">
      <w:bodyDiv w:val="1"/>
      <w:marLeft w:val="0"/>
      <w:marRight w:val="0"/>
      <w:marTop w:val="0"/>
      <w:marBottom w:val="0"/>
      <w:divBdr>
        <w:top w:val="none" w:sz="0" w:space="0" w:color="auto"/>
        <w:left w:val="none" w:sz="0" w:space="0" w:color="auto"/>
        <w:bottom w:val="none" w:sz="0" w:space="0" w:color="auto"/>
        <w:right w:val="none" w:sz="0" w:space="0" w:color="auto"/>
      </w:divBdr>
    </w:div>
    <w:div w:id="2138064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2215</Words>
  <Characters>12187</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Jaime Vázquez Mantilla</cp:lastModifiedBy>
  <cp:revision>2</cp:revision>
  <dcterms:created xsi:type="dcterms:W3CDTF">2025-04-23T07:26:00Z</dcterms:created>
  <dcterms:modified xsi:type="dcterms:W3CDTF">2025-04-23T07:26:00Z</dcterms:modified>
  <cp:category/>
</cp:coreProperties>
</file>