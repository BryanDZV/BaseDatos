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B3782" w14:textId="77777777" w:rsidR="0078337D" w:rsidRPr="00901465" w:rsidRDefault="00000000">
      <w:pPr>
        <w:pStyle w:val="Ttulo1"/>
        <w:rPr>
          <w:lang w:val="es-ES"/>
        </w:rPr>
      </w:pPr>
      <w:r w:rsidRPr="00901465">
        <w:rPr>
          <w:lang w:val="es-ES"/>
        </w:rPr>
        <w:t>Resumen de Transformación del Modelo ER al Modelo Relacional</w:t>
      </w:r>
    </w:p>
    <w:p w14:paraId="641D6737" w14:textId="77777777" w:rsidR="0078337D" w:rsidRPr="00901465" w:rsidRDefault="00000000">
      <w:pPr>
        <w:pStyle w:val="Ttulo2"/>
        <w:rPr>
          <w:lang w:val="es-ES"/>
        </w:rPr>
      </w:pPr>
      <w:r w:rsidRPr="00901465">
        <w:rPr>
          <w:lang w:val="es-ES"/>
        </w:rPr>
        <w:t>Transformación de Elementos del Modelo ER a Modelo Relacional</w:t>
      </w:r>
    </w:p>
    <w:tbl>
      <w:tblPr>
        <w:tblW w:w="1049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47"/>
        <w:gridCol w:w="3376"/>
        <w:gridCol w:w="3368"/>
      </w:tblGrid>
      <w:tr w:rsidR="0078337D" w14:paraId="4A3D7899" w14:textId="77777777" w:rsidTr="00901465">
        <w:trPr>
          <w:trHeight w:val="792"/>
        </w:trPr>
        <w:tc>
          <w:tcPr>
            <w:tcW w:w="3747" w:type="dxa"/>
          </w:tcPr>
          <w:p w14:paraId="570DA5E3" w14:textId="77777777" w:rsidR="0078337D" w:rsidRDefault="00000000">
            <w:proofErr w:type="spellStart"/>
            <w:r>
              <w:t>Elemento</w:t>
            </w:r>
            <w:proofErr w:type="spellEnd"/>
            <w:r>
              <w:t xml:space="preserve"> del </w:t>
            </w:r>
            <w:proofErr w:type="spellStart"/>
            <w:r>
              <w:t>Modelo</w:t>
            </w:r>
            <w:proofErr w:type="spellEnd"/>
            <w:r>
              <w:t xml:space="preserve"> ER</w:t>
            </w:r>
          </w:p>
        </w:tc>
        <w:tc>
          <w:tcPr>
            <w:tcW w:w="3376" w:type="dxa"/>
          </w:tcPr>
          <w:p w14:paraId="41A1C770" w14:textId="77777777" w:rsidR="0078337D" w:rsidRDefault="00000000">
            <w:r>
              <w:t>Transformación al Modelo Relacional</w:t>
            </w:r>
          </w:p>
        </w:tc>
        <w:tc>
          <w:tcPr>
            <w:tcW w:w="3368" w:type="dxa"/>
          </w:tcPr>
          <w:p w14:paraId="766CE296" w14:textId="77777777" w:rsidR="0078337D" w:rsidRDefault="00000000">
            <w:r>
              <w:t>Detalles</w:t>
            </w:r>
          </w:p>
        </w:tc>
      </w:tr>
      <w:tr w:rsidR="0078337D" w:rsidRPr="00901465" w14:paraId="6D12D6B8" w14:textId="77777777" w:rsidTr="00901465">
        <w:trPr>
          <w:trHeight w:val="777"/>
        </w:trPr>
        <w:tc>
          <w:tcPr>
            <w:tcW w:w="3747" w:type="dxa"/>
          </w:tcPr>
          <w:p w14:paraId="334852D6" w14:textId="77777777" w:rsidR="0078337D" w:rsidRDefault="00000000">
            <w:r>
              <w:t>Entidad</w:t>
            </w:r>
          </w:p>
        </w:tc>
        <w:tc>
          <w:tcPr>
            <w:tcW w:w="3376" w:type="dxa"/>
          </w:tcPr>
          <w:p w14:paraId="789E99A1" w14:textId="77777777" w:rsidR="0078337D" w:rsidRDefault="00000000">
            <w:r>
              <w:t>Tabla</w:t>
            </w:r>
          </w:p>
        </w:tc>
        <w:tc>
          <w:tcPr>
            <w:tcW w:w="3368" w:type="dxa"/>
          </w:tcPr>
          <w:p w14:paraId="7778B709" w14:textId="77777777" w:rsidR="0078337D" w:rsidRPr="00901465" w:rsidRDefault="00000000">
            <w:pPr>
              <w:rPr>
                <w:lang w:val="es-ES"/>
              </w:rPr>
            </w:pPr>
            <w:r w:rsidRPr="00901465">
              <w:rPr>
                <w:lang w:val="es-ES"/>
              </w:rPr>
              <w:t>La clave primaria (PK) es el identificador de la entidad.</w:t>
            </w:r>
          </w:p>
        </w:tc>
      </w:tr>
      <w:tr w:rsidR="0078337D" w:rsidRPr="00901465" w14:paraId="1C3C6BA6" w14:textId="77777777" w:rsidTr="00901465">
        <w:trPr>
          <w:trHeight w:val="1376"/>
        </w:trPr>
        <w:tc>
          <w:tcPr>
            <w:tcW w:w="3747" w:type="dxa"/>
          </w:tcPr>
          <w:p w14:paraId="06C433D4" w14:textId="77777777" w:rsidR="0078337D" w:rsidRDefault="00000000">
            <w:proofErr w:type="spellStart"/>
            <w:r>
              <w:t>Interrelación</w:t>
            </w:r>
            <w:proofErr w:type="spellEnd"/>
            <w:r>
              <w:t xml:space="preserve"> 1:1</w:t>
            </w:r>
          </w:p>
        </w:tc>
        <w:tc>
          <w:tcPr>
            <w:tcW w:w="3376" w:type="dxa"/>
          </w:tcPr>
          <w:p w14:paraId="3004FD8B" w14:textId="77777777" w:rsidR="0078337D" w:rsidRPr="00901465" w:rsidRDefault="00000000">
            <w:pPr>
              <w:rPr>
                <w:lang w:val="es-ES"/>
              </w:rPr>
            </w:pPr>
            <w:r w:rsidRPr="00901465">
              <w:rPr>
                <w:lang w:val="es-ES"/>
              </w:rPr>
              <w:t>Propagación de clave externa (FK)</w:t>
            </w:r>
          </w:p>
        </w:tc>
        <w:tc>
          <w:tcPr>
            <w:tcW w:w="3368" w:type="dxa"/>
          </w:tcPr>
          <w:p w14:paraId="4A7F99CF" w14:textId="77777777" w:rsidR="0078337D" w:rsidRPr="00901465" w:rsidRDefault="00000000">
            <w:pPr>
              <w:rPr>
                <w:lang w:val="es-ES"/>
              </w:rPr>
            </w:pPr>
            <w:r w:rsidRPr="00901465">
              <w:rPr>
                <w:lang w:val="es-ES"/>
              </w:rPr>
              <w:t>Colocar la PK de una entidad como FK en la otra. Si es (1,</w:t>
            </w:r>
            <w:proofErr w:type="gramStart"/>
            <w:r w:rsidRPr="00901465">
              <w:rPr>
                <w:lang w:val="es-ES"/>
              </w:rPr>
              <w:t>1)-(</w:t>
            </w:r>
            <w:proofErr w:type="gramEnd"/>
            <w:r w:rsidRPr="00901465">
              <w:rPr>
                <w:lang w:val="es-ES"/>
              </w:rPr>
              <w:t>1,1), es indiferente en cuál se pone.</w:t>
            </w:r>
          </w:p>
        </w:tc>
      </w:tr>
      <w:tr w:rsidR="0078337D" w:rsidRPr="00901465" w14:paraId="1040D78A" w14:textId="77777777" w:rsidTr="00901465">
        <w:trPr>
          <w:trHeight w:val="1091"/>
        </w:trPr>
        <w:tc>
          <w:tcPr>
            <w:tcW w:w="3747" w:type="dxa"/>
          </w:tcPr>
          <w:p w14:paraId="54FA83CA" w14:textId="77777777" w:rsidR="0078337D" w:rsidRDefault="00000000">
            <w:proofErr w:type="spellStart"/>
            <w:r>
              <w:t>Interrelación</w:t>
            </w:r>
            <w:proofErr w:type="spellEnd"/>
            <w:r>
              <w:t xml:space="preserve"> </w:t>
            </w:r>
            <w:proofErr w:type="gramStart"/>
            <w:r>
              <w:t>1:N</w:t>
            </w:r>
            <w:proofErr w:type="gramEnd"/>
          </w:p>
        </w:tc>
        <w:tc>
          <w:tcPr>
            <w:tcW w:w="3376" w:type="dxa"/>
          </w:tcPr>
          <w:p w14:paraId="299EB6F9" w14:textId="77777777" w:rsidR="0078337D" w:rsidRPr="00901465" w:rsidRDefault="00000000">
            <w:pPr>
              <w:rPr>
                <w:lang w:val="es-ES"/>
              </w:rPr>
            </w:pPr>
            <w:r w:rsidRPr="00901465">
              <w:rPr>
                <w:lang w:val="es-ES"/>
              </w:rPr>
              <w:t>Propagación de clave externa (FK)</w:t>
            </w:r>
          </w:p>
        </w:tc>
        <w:tc>
          <w:tcPr>
            <w:tcW w:w="3368" w:type="dxa"/>
          </w:tcPr>
          <w:p w14:paraId="48DE3916" w14:textId="77777777" w:rsidR="0078337D" w:rsidRPr="00901465" w:rsidRDefault="00000000">
            <w:pPr>
              <w:rPr>
                <w:lang w:val="es-ES"/>
              </w:rPr>
            </w:pPr>
            <w:r w:rsidRPr="00901465">
              <w:rPr>
                <w:lang w:val="es-ES"/>
              </w:rPr>
              <w:t>Colocar la PK de la entidad '1' como FK en la entidad 'N'.</w:t>
            </w:r>
          </w:p>
        </w:tc>
      </w:tr>
      <w:tr w:rsidR="0078337D" w:rsidRPr="00901465" w14:paraId="16CDA55C" w14:textId="77777777" w:rsidTr="00901465">
        <w:trPr>
          <w:trHeight w:val="1376"/>
        </w:trPr>
        <w:tc>
          <w:tcPr>
            <w:tcW w:w="3747" w:type="dxa"/>
          </w:tcPr>
          <w:p w14:paraId="229974BE" w14:textId="77777777" w:rsidR="0078337D" w:rsidRDefault="00000000">
            <w:proofErr w:type="spellStart"/>
            <w:r>
              <w:t>Interrelación</w:t>
            </w:r>
            <w:proofErr w:type="spellEnd"/>
            <w:r>
              <w:t xml:space="preserve"> </w:t>
            </w:r>
            <w:proofErr w:type="gramStart"/>
            <w:r>
              <w:t>M:N</w:t>
            </w:r>
            <w:proofErr w:type="gramEnd"/>
          </w:p>
        </w:tc>
        <w:tc>
          <w:tcPr>
            <w:tcW w:w="3376" w:type="dxa"/>
          </w:tcPr>
          <w:p w14:paraId="74206BEC" w14:textId="77777777" w:rsidR="0078337D" w:rsidRDefault="00000000">
            <w:r>
              <w:t>Crear una nueva tabla</w:t>
            </w:r>
          </w:p>
        </w:tc>
        <w:tc>
          <w:tcPr>
            <w:tcW w:w="3368" w:type="dxa"/>
          </w:tcPr>
          <w:p w14:paraId="1AD920D7" w14:textId="77777777" w:rsidR="0078337D" w:rsidRPr="00901465" w:rsidRDefault="00000000">
            <w:pPr>
              <w:rPr>
                <w:lang w:val="es-ES"/>
              </w:rPr>
            </w:pPr>
            <w:r w:rsidRPr="00901465">
              <w:rPr>
                <w:lang w:val="es-ES"/>
              </w:rPr>
              <w:t>La nueva tabla contiene las PK de ambas entidades originales como FK, y su combinación es la PK.</w:t>
            </w:r>
          </w:p>
        </w:tc>
      </w:tr>
      <w:tr w:rsidR="0078337D" w:rsidRPr="00901465" w14:paraId="0E8D9D48" w14:textId="77777777" w:rsidTr="00901465">
        <w:trPr>
          <w:trHeight w:val="1376"/>
        </w:trPr>
        <w:tc>
          <w:tcPr>
            <w:tcW w:w="3747" w:type="dxa"/>
          </w:tcPr>
          <w:p w14:paraId="6A4D784F" w14:textId="77777777" w:rsidR="0078337D" w:rsidRDefault="00000000">
            <w:proofErr w:type="spellStart"/>
            <w:r>
              <w:t>Interrelación</w:t>
            </w:r>
            <w:proofErr w:type="spellEnd"/>
            <w:r>
              <w:t xml:space="preserve"> n-aria</w:t>
            </w:r>
          </w:p>
        </w:tc>
        <w:tc>
          <w:tcPr>
            <w:tcW w:w="3376" w:type="dxa"/>
          </w:tcPr>
          <w:p w14:paraId="390D7040" w14:textId="77777777" w:rsidR="0078337D" w:rsidRDefault="00000000">
            <w:r>
              <w:t>Crear una nueva tabla</w:t>
            </w:r>
          </w:p>
        </w:tc>
        <w:tc>
          <w:tcPr>
            <w:tcW w:w="3368" w:type="dxa"/>
          </w:tcPr>
          <w:p w14:paraId="53982343" w14:textId="77777777" w:rsidR="0078337D" w:rsidRPr="00901465" w:rsidRDefault="00000000">
            <w:pPr>
              <w:rPr>
                <w:lang w:val="es-ES"/>
              </w:rPr>
            </w:pPr>
            <w:r w:rsidRPr="00901465">
              <w:rPr>
                <w:lang w:val="es-ES"/>
              </w:rPr>
              <w:t>La nueva tabla contiene las PK de todas las entidades participantes como FK, y su combinación es la PK.</w:t>
            </w:r>
          </w:p>
        </w:tc>
      </w:tr>
      <w:tr w:rsidR="0078337D" w:rsidRPr="00901465" w14:paraId="01B70F97" w14:textId="77777777" w:rsidTr="00901465">
        <w:trPr>
          <w:trHeight w:val="1076"/>
        </w:trPr>
        <w:tc>
          <w:tcPr>
            <w:tcW w:w="3747" w:type="dxa"/>
          </w:tcPr>
          <w:p w14:paraId="69D781C2" w14:textId="77777777" w:rsidR="0078337D" w:rsidRDefault="00000000">
            <w:proofErr w:type="spellStart"/>
            <w:r>
              <w:t>Interrelación</w:t>
            </w:r>
            <w:proofErr w:type="spellEnd"/>
            <w:r>
              <w:t xml:space="preserve"> </w:t>
            </w:r>
            <w:proofErr w:type="spellStart"/>
            <w:r>
              <w:t>Recursiva</w:t>
            </w:r>
            <w:proofErr w:type="spellEnd"/>
          </w:p>
        </w:tc>
        <w:tc>
          <w:tcPr>
            <w:tcW w:w="3376" w:type="dxa"/>
          </w:tcPr>
          <w:p w14:paraId="0B99EEEF" w14:textId="77777777" w:rsidR="0078337D" w:rsidRPr="00901465" w:rsidRDefault="00000000">
            <w:pPr>
              <w:rPr>
                <w:lang w:val="es-ES"/>
              </w:rPr>
            </w:pPr>
            <w:r w:rsidRPr="00901465">
              <w:rPr>
                <w:lang w:val="es-ES"/>
              </w:rPr>
              <w:t>Crear una clave externa (FK) en la misma tabla</w:t>
            </w:r>
          </w:p>
        </w:tc>
        <w:tc>
          <w:tcPr>
            <w:tcW w:w="3368" w:type="dxa"/>
          </w:tcPr>
          <w:p w14:paraId="2B6FF92D" w14:textId="77777777" w:rsidR="0078337D" w:rsidRPr="00901465" w:rsidRDefault="00000000">
            <w:pPr>
              <w:rPr>
                <w:lang w:val="es-ES"/>
              </w:rPr>
            </w:pPr>
            <w:r w:rsidRPr="00901465">
              <w:rPr>
                <w:lang w:val="es-ES"/>
              </w:rPr>
              <w:t>La tabla contiene una FK que referencia a su propia PK.</w:t>
            </w:r>
          </w:p>
        </w:tc>
      </w:tr>
      <w:tr w:rsidR="0078337D" w:rsidRPr="00901465" w14:paraId="42A1C6FE" w14:textId="77777777" w:rsidTr="00901465">
        <w:trPr>
          <w:trHeight w:val="1376"/>
        </w:trPr>
        <w:tc>
          <w:tcPr>
            <w:tcW w:w="3747" w:type="dxa"/>
          </w:tcPr>
          <w:p w14:paraId="66DDB7F8" w14:textId="77777777" w:rsidR="0078337D" w:rsidRDefault="00000000">
            <w:proofErr w:type="spellStart"/>
            <w:r>
              <w:t>Entidad</w:t>
            </w:r>
            <w:proofErr w:type="spellEnd"/>
            <w:r>
              <w:t xml:space="preserve"> </w:t>
            </w:r>
            <w:proofErr w:type="spellStart"/>
            <w:r>
              <w:t>Débil</w:t>
            </w:r>
            <w:proofErr w:type="spellEnd"/>
          </w:p>
        </w:tc>
        <w:tc>
          <w:tcPr>
            <w:tcW w:w="3376" w:type="dxa"/>
          </w:tcPr>
          <w:p w14:paraId="62E79410" w14:textId="77777777" w:rsidR="0078337D" w:rsidRPr="00901465" w:rsidRDefault="00000000">
            <w:pPr>
              <w:rPr>
                <w:lang w:val="es-ES"/>
              </w:rPr>
            </w:pPr>
            <w:r w:rsidRPr="00901465">
              <w:rPr>
                <w:lang w:val="es-ES"/>
              </w:rPr>
              <w:t>Crear tabla con PK compuesta por su identificador y la PK de la entidad fuerte</w:t>
            </w:r>
          </w:p>
        </w:tc>
        <w:tc>
          <w:tcPr>
            <w:tcW w:w="3368" w:type="dxa"/>
          </w:tcPr>
          <w:p w14:paraId="69281B07" w14:textId="77777777" w:rsidR="0078337D" w:rsidRPr="00901465" w:rsidRDefault="00000000">
            <w:pPr>
              <w:rPr>
                <w:lang w:val="es-ES"/>
              </w:rPr>
            </w:pPr>
            <w:r w:rsidRPr="00901465">
              <w:rPr>
                <w:lang w:val="es-ES"/>
              </w:rPr>
              <w:t>La FK de la entidad fuerte debe ser parte de la PK en la tabla de la entidad débil.</w:t>
            </w:r>
          </w:p>
        </w:tc>
      </w:tr>
      <w:tr w:rsidR="0078337D" w:rsidRPr="00901465" w14:paraId="3939856C" w14:textId="77777777" w:rsidTr="00901465">
        <w:trPr>
          <w:trHeight w:val="1376"/>
        </w:trPr>
        <w:tc>
          <w:tcPr>
            <w:tcW w:w="3747" w:type="dxa"/>
          </w:tcPr>
          <w:p w14:paraId="535BC3E2" w14:textId="77777777" w:rsidR="0078337D" w:rsidRDefault="00000000">
            <w:proofErr w:type="spellStart"/>
            <w:r>
              <w:t>Generalización</w:t>
            </w:r>
            <w:proofErr w:type="spellEnd"/>
            <w:r>
              <w:t>/</w:t>
            </w:r>
            <w:proofErr w:type="spellStart"/>
            <w:r>
              <w:t>Especialización</w:t>
            </w:r>
            <w:proofErr w:type="spellEnd"/>
          </w:p>
        </w:tc>
        <w:tc>
          <w:tcPr>
            <w:tcW w:w="3376" w:type="dxa"/>
          </w:tcPr>
          <w:p w14:paraId="02768521" w14:textId="77777777" w:rsidR="0078337D" w:rsidRPr="00901465" w:rsidRDefault="00000000">
            <w:pPr>
              <w:rPr>
                <w:lang w:val="es-ES"/>
              </w:rPr>
            </w:pPr>
            <w:r w:rsidRPr="00901465">
              <w:rPr>
                <w:lang w:val="es-ES"/>
              </w:rPr>
              <w:t>Crear una tabla para la superclase y tablas separadas para cada subclase</w:t>
            </w:r>
          </w:p>
        </w:tc>
        <w:tc>
          <w:tcPr>
            <w:tcW w:w="3368" w:type="dxa"/>
          </w:tcPr>
          <w:p w14:paraId="17DDF62B" w14:textId="77777777" w:rsidR="0078337D" w:rsidRPr="00901465" w:rsidRDefault="00000000">
            <w:pPr>
              <w:rPr>
                <w:lang w:val="es-ES"/>
              </w:rPr>
            </w:pPr>
            <w:r w:rsidRPr="00901465">
              <w:rPr>
                <w:lang w:val="es-ES"/>
              </w:rPr>
              <w:t>La PK de la superclase es también la PK y FK en las subclases.</w:t>
            </w:r>
          </w:p>
        </w:tc>
      </w:tr>
    </w:tbl>
    <w:p w14:paraId="6EC05ABF" w14:textId="77777777" w:rsidR="0078337D" w:rsidRPr="00901465" w:rsidRDefault="00000000">
      <w:pPr>
        <w:rPr>
          <w:lang w:val="es-ES"/>
        </w:rPr>
      </w:pPr>
      <w:r w:rsidRPr="00901465">
        <w:rPr>
          <w:lang w:val="es-ES"/>
        </w:rPr>
        <w:br/>
      </w:r>
    </w:p>
    <w:p w14:paraId="30ED8B8B" w14:textId="77777777" w:rsidR="00901465" w:rsidRDefault="00901465">
      <w:pPr>
        <w:pStyle w:val="Ttulo2"/>
      </w:pPr>
    </w:p>
    <w:p w14:paraId="7522DB39" w14:textId="77777777" w:rsidR="00901465" w:rsidRDefault="00901465">
      <w:pPr>
        <w:pStyle w:val="Ttulo2"/>
      </w:pPr>
    </w:p>
    <w:p w14:paraId="64663B69" w14:textId="240F2C4A" w:rsidR="0078337D" w:rsidRDefault="00000000">
      <w:pPr>
        <w:pStyle w:val="Ttulo2"/>
      </w:pPr>
      <w:proofErr w:type="spellStart"/>
      <w:r>
        <w:t>Transformación</w:t>
      </w:r>
      <w:proofErr w:type="spellEnd"/>
      <w:r>
        <w:t xml:space="preserve"> de </w:t>
      </w:r>
      <w:proofErr w:type="spellStart"/>
      <w:r>
        <w:t>Restricciones</w:t>
      </w:r>
      <w:proofErr w:type="spellEnd"/>
      <w:r>
        <w:t xml:space="preserve"> </w:t>
      </w:r>
      <w:proofErr w:type="spellStart"/>
      <w:r>
        <w:t>Externas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8337D" w14:paraId="4263F6F5" w14:textId="77777777">
        <w:tc>
          <w:tcPr>
            <w:tcW w:w="2880" w:type="dxa"/>
          </w:tcPr>
          <w:p w14:paraId="410205E2" w14:textId="77777777" w:rsidR="0078337D" w:rsidRDefault="00000000">
            <w:r>
              <w:t>Elemento del Modelo ER</w:t>
            </w:r>
          </w:p>
        </w:tc>
        <w:tc>
          <w:tcPr>
            <w:tcW w:w="2880" w:type="dxa"/>
          </w:tcPr>
          <w:p w14:paraId="05A887AC" w14:textId="77777777" w:rsidR="0078337D" w:rsidRDefault="00000000">
            <w:r>
              <w:t>Transformación al Modelo Relacional</w:t>
            </w:r>
          </w:p>
        </w:tc>
        <w:tc>
          <w:tcPr>
            <w:tcW w:w="2880" w:type="dxa"/>
          </w:tcPr>
          <w:p w14:paraId="2D69796C" w14:textId="77777777" w:rsidR="0078337D" w:rsidRDefault="00000000">
            <w:r>
              <w:t>Detalles</w:t>
            </w:r>
          </w:p>
        </w:tc>
      </w:tr>
      <w:tr w:rsidR="0078337D" w:rsidRPr="00901465" w14:paraId="2D607528" w14:textId="77777777">
        <w:tc>
          <w:tcPr>
            <w:tcW w:w="2880" w:type="dxa"/>
          </w:tcPr>
          <w:p w14:paraId="1005DCDD" w14:textId="77777777" w:rsidR="0078337D" w:rsidRPr="00901465" w:rsidRDefault="00000000">
            <w:pPr>
              <w:rPr>
                <w:lang w:val="es-ES"/>
              </w:rPr>
            </w:pPr>
            <w:r w:rsidRPr="00901465">
              <w:rPr>
                <w:lang w:val="es-ES"/>
              </w:rPr>
              <w:t>Restricción en el modelo E/R</w:t>
            </w:r>
          </w:p>
        </w:tc>
        <w:tc>
          <w:tcPr>
            <w:tcW w:w="2880" w:type="dxa"/>
          </w:tcPr>
          <w:p w14:paraId="4BF6C52E" w14:textId="77777777" w:rsidR="0078337D" w:rsidRPr="00901465" w:rsidRDefault="00000000">
            <w:pPr>
              <w:rPr>
                <w:lang w:val="es-ES"/>
              </w:rPr>
            </w:pPr>
            <w:r w:rsidRPr="00901465">
              <w:rPr>
                <w:lang w:val="es-ES"/>
              </w:rPr>
              <w:t>Restricción en el Modelo Relacional</w:t>
            </w:r>
          </w:p>
        </w:tc>
        <w:tc>
          <w:tcPr>
            <w:tcW w:w="2880" w:type="dxa"/>
          </w:tcPr>
          <w:p w14:paraId="54F746B5" w14:textId="77777777" w:rsidR="0078337D" w:rsidRPr="00901465" w:rsidRDefault="00000000">
            <w:pPr>
              <w:rPr>
                <w:lang w:val="es-ES"/>
              </w:rPr>
            </w:pPr>
            <w:r w:rsidRPr="00901465">
              <w:rPr>
                <w:lang w:val="es-ES"/>
              </w:rPr>
              <w:t>Reflejar restricciones en SQL usando CHECK, UNIQUE, NOT NULL, etc.</w:t>
            </w:r>
          </w:p>
        </w:tc>
      </w:tr>
      <w:tr w:rsidR="0078337D" w:rsidRPr="00901465" w14:paraId="246F4F95" w14:textId="77777777">
        <w:tc>
          <w:tcPr>
            <w:tcW w:w="2880" w:type="dxa"/>
          </w:tcPr>
          <w:p w14:paraId="687B4C7B" w14:textId="77777777" w:rsidR="0078337D" w:rsidRPr="00901465" w:rsidRDefault="00000000">
            <w:pPr>
              <w:rPr>
                <w:lang w:val="es-ES"/>
              </w:rPr>
            </w:pPr>
            <w:r w:rsidRPr="00901465">
              <w:rPr>
                <w:lang w:val="es-ES"/>
              </w:rPr>
              <w:t xml:space="preserve">Relación </w:t>
            </w:r>
            <w:proofErr w:type="gramStart"/>
            <w:r w:rsidRPr="00901465">
              <w:rPr>
                <w:lang w:val="es-ES"/>
              </w:rPr>
              <w:t>1:N</w:t>
            </w:r>
            <w:proofErr w:type="gramEnd"/>
            <w:r w:rsidRPr="00901465">
              <w:rPr>
                <w:lang w:val="es-ES"/>
              </w:rPr>
              <w:t xml:space="preserve"> con participación total</w:t>
            </w:r>
          </w:p>
        </w:tc>
        <w:tc>
          <w:tcPr>
            <w:tcW w:w="2880" w:type="dxa"/>
          </w:tcPr>
          <w:p w14:paraId="5D31F96D" w14:textId="77777777" w:rsidR="0078337D" w:rsidRDefault="00000000">
            <w:r>
              <w:t xml:space="preserve">Nueva </w:t>
            </w:r>
            <w:proofErr w:type="spellStart"/>
            <w:r>
              <w:t>restricción</w:t>
            </w:r>
            <w:proofErr w:type="spellEnd"/>
            <w:r>
              <w:t xml:space="preserve"> externa</w:t>
            </w:r>
          </w:p>
        </w:tc>
        <w:tc>
          <w:tcPr>
            <w:tcW w:w="2880" w:type="dxa"/>
          </w:tcPr>
          <w:p w14:paraId="613AB645" w14:textId="77777777" w:rsidR="0078337D" w:rsidRPr="00901465" w:rsidRDefault="00000000">
            <w:pPr>
              <w:rPr>
                <w:lang w:val="es-ES"/>
              </w:rPr>
            </w:pPr>
            <w:r w:rsidRPr="00901465">
              <w:rPr>
                <w:lang w:val="es-ES"/>
              </w:rPr>
              <w:t>Asegurar que la FK en 'N' no permite valores NULL (siempre debe referenciar a '1').</w:t>
            </w:r>
          </w:p>
        </w:tc>
      </w:tr>
      <w:tr w:rsidR="0078337D" w:rsidRPr="00901465" w14:paraId="749AA46C" w14:textId="77777777">
        <w:tc>
          <w:tcPr>
            <w:tcW w:w="2880" w:type="dxa"/>
          </w:tcPr>
          <w:p w14:paraId="5D4CCACA" w14:textId="77777777" w:rsidR="0078337D" w:rsidRPr="00901465" w:rsidRDefault="00000000">
            <w:pPr>
              <w:rPr>
                <w:lang w:val="es-ES"/>
              </w:rPr>
            </w:pPr>
            <w:r w:rsidRPr="00901465">
              <w:rPr>
                <w:lang w:val="es-ES"/>
              </w:rPr>
              <w:t xml:space="preserve">Participación total en relación </w:t>
            </w:r>
            <w:proofErr w:type="gramStart"/>
            <w:r w:rsidRPr="00901465">
              <w:rPr>
                <w:lang w:val="es-ES"/>
              </w:rPr>
              <w:t>M:N</w:t>
            </w:r>
            <w:proofErr w:type="gramEnd"/>
          </w:p>
        </w:tc>
        <w:tc>
          <w:tcPr>
            <w:tcW w:w="2880" w:type="dxa"/>
          </w:tcPr>
          <w:p w14:paraId="660C820B" w14:textId="77777777" w:rsidR="0078337D" w:rsidRDefault="00000000">
            <w:r>
              <w:t xml:space="preserve">Nueva </w:t>
            </w:r>
            <w:proofErr w:type="spellStart"/>
            <w:r>
              <w:t>restricción</w:t>
            </w:r>
            <w:proofErr w:type="spellEnd"/>
            <w:r>
              <w:t xml:space="preserve"> externa</w:t>
            </w:r>
          </w:p>
        </w:tc>
        <w:tc>
          <w:tcPr>
            <w:tcW w:w="2880" w:type="dxa"/>
          </w:tcPr>
          <w:p w14:paraId="08E5D7F6" w14:textId="77777777" w:rsidR="0078337D" w:rsidRPr="00901465" w:rsidRDefault="00000000">
            <w:pPr>
              <w:rPr>
                <w:lang w:val="es-ES"/>
              </w:rPr>
            </w:pPr>
            <w:r w:rsidRPr="00901465">
              <w:rPr>
                <w:lang w:val="es-ES"/>
              </w:rPr>
              <w:t>Validar que cada entidad tiene al menos un registro relacionado en la tabla intermedia.</w:t>
            </w:r>
          </w:p>
        </w:tc>
      </w:tr>
      <w:tr w:rsidR="0078337D" w:rsidRPr="00901465" w14:paraId="12D48247" w14:textId="77777777">
        <w:tc>
          <w:tcPr>
            <w:tcW w:w="2880" w:type="dxa"/>
          </w:tcPr>
          <w:p w14:paraId="6BA2BBF1" w14:textId="77777777" w:rsidR="0078337D" w:rsidRDefault="00000000">
            <w:proofErr w:type="spellStart"/>
            <w:r>
              <w:t>Relación</w:t>
            </w:r>
            <w:proofErr w:type="spellEnd"/>
            <w:r>
              <w:t xml:space="preserve"> 1:1 con </w:t>
            </w:r>
            <w:proofErr w:type="spellStart"/>
            <w:r>
              <w:t>participación</w:t>
            </w:r>
            <w:proofErr w:type="spellEnd"/>
            <w:r>
              <w:t xml:space="preserve"> total</w:t>
            </w:r>
          </w:p>
        </w:tc>
        <w:tc>
          <w:tcPr>
            <w:tcW w:w="2880" w:type="dxa"/>
          </w:tcPr>
          <w:p w14:paraId="5D10FE5E" w14:textId="77777777" w:rsidR="0078337D" w:rsidRDefault="00000000">
            <w:r>
              <w:t>Nueva restricción externa</w:t>
            </w:r>
          </w:p>
        </w:tc>
        <w:tc>
          <w:tcPr>
            <w:tcW w:w="2880" w:type="dxa"/>
          </w:tcPr>
          <w:p w14:paraId="6FFB32B0" w14:textId="77777777" w:rsidR="0078337D" w:rsidRPr="00901465" w:rsidRDefault="00000000">
            <w:pPr>
              <w:rPr>
                <w:lang w:val="es-ES"/>
              </w:rPr>
            </w:pPr>
            <w:r w:rsidRPr="00901465">
              <w:rPr>
                <w:lang w:val="es-ES"/>
              </w:rPr>
              <w:t>Asegurar que la FK no permita NULL, dependiendo de la participación total.</w:t>
            </w:r>
          </w:p>
        </w:tc>
      </w:tr>
    </w:tbl>
    <w:p w14:paraId="7D96867A" w14:textId="77777777" w:rsidR="00D403D6" w:rsidRPr="00901465" w:rsidRDefault="00D403D6">
      <w:pPr>
        <w:rPr>
          <w:lang w:val="es-ES"/>
        </w:rPr>
      </w:pPr>
    </w:p>
    <w:sectPr w:rsidR="00D403D6" w:rsidRPr="009014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72350" w14:textId="77777777" w:rsidR="00D403D6" w:rsidRDefault="00D403D6" w:rsidP="00901465">
      <w:pPr>
        <w:spacing w:after="0" w:line="240" w:lineRule="auto"/>
      </w:pPr>
      <w:r>
        <w:separator/>
      </w:r>
    </w:p>
  </w:endnote>
  <w:endnote w:type="continuationSeparator" w:id="0">
    <w:p w14:paraId="5BB2BB45" w14:textId="77777777" w:rsidR="00D403D6" w:rsidRDefault="00D403D6" w:rsidP="00901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93CB8" w14:textId="77777777" w:rsidR="00D403D6" w:rsidRDefault="00D403D6" w:rsidP="00901465">
      <w:pPr>
        <w:spacing w:after="0" w:line="240" w:lineRule="auto"/>
      </w:pPr>
      <w:r>
        <w:separator/>
      </w:r>
    </w:p>
  </w:footnote>
  <w:footnote w:type="continuationSeparator" w:id="0">
    <w:p w14:paraId="766CEC18" w14:textId="77777777" w:rsidR="00D403D6" w:rsidRDefault="00D403D6" w:rsidP="00901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9286650">
    <w:abstractNumId w:val="8"/>
  </w:num>
  <w:num w:numId="2" w16cid:durableId="1735620537">
    <w:abstractNumId w:val="6"/>
  </w:num>
  <w:num w:numId="3" w16cid:durableId="50085431">
    <w:abstractNumId w:val="5"/>
  </w:num>
  <w:num w:numId="4" w16cid:durableId="224074960">
    <w:abstractNumId w:val="4"/>
  </w:num>
  <w:num w:numId="5" w16cid:durableId="241381276">
    <w:abstractNumId w:val="7"/>
  </w:num>
  <w:num w:numId="6" w16cid:durableId="273900785">
    <w:abstractNumId w:val="3"/>
  </w:num>
  <w:num w:numId="7" w16cid:durableId="260770639">
    <w:abstractNumId w:val="2"/>
  </w:num>
  <w:num w:numId="8" w16cid:durableId="1386220212">
    <w:abstractNumId w:val="1"/>
  </w:num>
  <w:num w:numId="9" w16cid:durableId="1076584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337D"/>
    <w:rsid w:val="00901465"/>
    <w:rsid w:val="00AA1D8D"/>
    <w:rsid w:val="00B25EE2"/>
    <w:rsid w:val="00B47730"/>
    <w:rsid w:val="00CB0664"/>
    <w:rsid w:val="00D403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5156FC5"/>
  <w14:defaultImageDpi w14:val="300"/>
  <w15:docId w15:val="{E1834579-1383-49AD-8365-383557FB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Bryan Zavala</cp:lastModifiedBy>
  <cp:revision>2</cp:revision>
  <dcterms:created xsi:type="dcterms:W3CDTF">2013-12-23T23:15:00Z</dcterms:created>
  <dcterms:modified xsi:type="dcterms:W3CDTF">2024-10-27T19:43:00Z</dcterms:modified>
  <cp:category/>
</cp:coreProperties>
</file>